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FD7" w:rsidRDefault="00E25FD7" w:rsidP="00E25FD7">
      <w:pPr>
        <w:pStyle w:val="Heading1"/>
      </w:pPr>
      <w:r>
        <w:rPr>
          <w:rFonts w:ascii="Segoe UI Symbol" w:hAnsi="Segoe UI Symbol" w:cs="Segoe UI Symbol"/>
        </w:rPr>
        <w:t>🚀</w:t>
      </w:r>
      <w:r>
        <w:t xml:space="preserve"> Complete Setup Guide: Social Media Content Generator</w:t>
      </w:r>
    </w:p>
    <w:p w:rsidR="00E25FD7" w:rsidRDefault="00E25FD7" w:rsidP="00E25FD7">
      <w:pPr>
        <w:pStyle w:val="Heading2"/>
      </w:pPr>
      <w:r>
        <w:t>Table of Contents</w:t>
      </w:r>
    </w:p>
    <w:p w:rsidR="00E25FD7" w:rsidRDefault="00E25FD7" w:rsidP="00E25FD7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6" w:anchor="prerequisites" w:history="1">
        <w:r>
          <w:rPr>
            <w:rStyle w:val="Hyperlink"/>
          </w:rPr>
          <w:t>Prerequisites</w:t>
        </w:r>
      </w:hyperlink>
    </w:p>
    <w:p w:rsidR="00E25FD7" w:rsidRDefault="00E25FD7" w:rsidP="00E25FD7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7" w:anchor="import-workflow" w:history="1">
        <w:r>
          <w:rPr>
            <w:rStyle w:val="Hyperlink"/>
          </w:rPr>
          <w:t>Import Workflow</w:t>
        </w:r>
      </w:hyperlink>
    </w:p>
    <w:p w:rsidR="00E25FD7" w:rsidRDefault="00E25FD7" w:rsidP="00E25FD7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" w:anchor="api-credentials-setup" w:history="1">
        <w:r>
          <w:rPr>
            <w:rStyle w:val="Hyperlink"/>
          </w:rPr>
          <w:t>API Credentials Setup</w:t>
        </w:r>
      </w:hyperlink>
    </w:p>
    <w:p w:rsidR="00E25FD7" w:rsidRDefault="00E25FD7" w:rsidP="00E25FD7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9" w:anchor="testing-the-workflow" w:history="1">
        <w:r>
          <w:rPr>
            <w:rStyle w:val="Hyperlink"/>
          </w:rPr>
          <w:t>Testing the Workflow</w:t>
        </w:r>
      </w:hyperlink>
    </w:p>
    <w:p w:rsidR="00E25FD7" w:rsidRDefault="00E25FD7" w:rsidP="00E25FD7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10" w:anchor="troubleshooting" w:history="1">
        <w:r>
          <w:rPr>
            <w:rStyle w:val="Hyperlink"/>
          </w:rPr>
          <w:t>Troubleshooting</w:t>
        </w:r>
      </w:hyperlink>
    </w:p>
    <w:p w:rsidR="00E25FD7" w:rsidRDefault="00E25FD7" w:rsidP="00E25FD7">
      <w:pPr>
        <w:spacing w:after="0"/>
      </w:pPr>
      <w:r>
        <w:pict>
          <v:rect id="_x0000_i1063" style="width:0;height:1.5pt" o:hralign="center" o:hrstd="t" o:hr="t" fillcolor="#a0a0a0" stroked="f"/>
        </w:pict>
      </w:r>
    </w:p>
    <w:p w:rsidR="00E25FD7" w:rsidRDefault="00E25FD7" w:rsidP="00E25FD7">
      <w:pPr>
        <w:pStyle w:val="Heading2"/>
      </w:pPr>
      <w:r>
        <w:t>Prerequisites</w:t>
      </w:r>
    </w:p>
    <w:p w:rsidR="00E25FD7" w:rsidRDefault="00E25FD7" w:rsidP="00E25FD7">
      <w:pPr>
        <w:pStyle w:val="NormalWeb"/>
      </w:pPr>
      <w:r>
        <w:t>Before you begin, ensure you have:</w:t>
      </w:r>
    </w:p>
    <w:p w:rsidR="00E25FD7" w:rsidRDefault="00E25FD7" w:rsidP="00E25FD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n8n instance</w:t>
      </w:r>
      <w:r>
        <w:t xml:space="preserve"> running (cloud or self-hosted)</w:t>
      </w:r>
    </w:p>
    <w:p w:rsidR="00E25FD7" w:rsidRDefault="00E25FD7" w:rsidP="00E25FD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API key</w:t>
      </w:r>
      <w:r>
        <w:t xml:space="preserve"> (for GPT-4o-mini)</w:t>
      </w:r>
    </w:p>
    <w:p w:rsidR="00E25FD7" w:rsidRDefault="00E25FD7" w:rsidP="00E25FD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Apify</w:t>
      </w:r>
      <w:proofErr w:type="spellEnd"/>
      <w:r>
        <w:rPr>
          <w:rStyle w:val="Strong"/>
        </w:rPr>
        <w:t xml:space="preserve"> API token</w:t>
      </w:r>
      <w:r>
        <w:t xml:space="preserve"> (free tier available)</w:t>
      </w:r>
    </w:p>
    <w:p w:rsidR="00E25FD7" w:rsidRDefault="00E25FD7" w:rsidP="00E25FD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NanoBanana</w:t>
      </w:r>
      <w:proofErr w:type="spellEnd"/>
      <w:r>
        <w:rPr>
          <w:rStyle w:val="Strong"/>
        </w:rPr>
        <w:t xml:space="preserve"> API key</w:t>
      </w:r>
      <w:r>
        <w:t xml:space="preserve"> (for image generation)</w:t>
      </w:r>
    </w:p>
    <w:p w:rsidR="00E25FD7" w:rsidRDefault="00E25FD7" w:rsidP="00E25FD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Google Account</w:t>
      </w:r>
      <w:r>
        <w:t xml:space="preserve"> with access to: </w:t>
      </w:r>
    </w:p>
    <w:p w:rsidR="00E25FD7" w:rsidRDefault="00E25FD7" w:rsidP="00E25FD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Google Drive</w:t>
      </w:r>
    </w:p>
    <w:p w:rsidR="00E25FD7" w:rsidRDefault="00E25FD7" w:rsidP="00E25FD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Google Sheets</w:t>
      </w:r>
    </w:p>
    <w:p w:rsidR="00E25FD7" w:rsidRDefault="00E25FD7" w:rsidP="00E25FD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Gmail</w:t>
      </w:r>
    </w:p>
    <w:p w:rsidR="00E25FD7" w:rsidRDefault="00E25FD7" w:rsidP="00E25FD7">
      <w:pPr>
        <w:spacing w:after="0"/>
      </w:pPr>
      <w:r>
        <w:pict>
          <v:rect id="_x0000_i1064" style="width:0;height:1.5pt" o:hralign="center" o:hrstd="t" o:hr="t" fillcolor="#a0a0a0" stroked="f"/>
        </w:pict>
      </w:r>
    </w:p>
    <w:p w:rsidR="00E25FD7" w:rsidRDefault="00E25FD7" w:rsidP="00E25FD7">
      <w:pPr>
        <w:pStyle w:val="Heading2"/>
      </w:pPr>
      <w:r>
        <w:t>1. Import Workflow</w:t>
      </w:r>
    </w:p>
    <w:p w:rsidR="00E25FD7" w:rsidRDefault="00E25FD7" w:rsidP="00E25FD7">
      <w:pPr>
        <w:pStyle w:val="Heading3"/>
      </w:pPr>
      <w:r>
        <w:t>Step 1: Copy the Workflow JSON</w:t>
      </w:r>
    </w:p>
    <w:p w:rsidR="00E25FD7" w:rsidRDefault="00E25FD7" w:rsidP="00E25FD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Copy the entire workflow JSON from the artifact</w:t>
      </w:r>
    </w:p>
    <w:p w:rsidR="00E25FD7" w:rsidRDefault="00E25FD7" w:rsidP="00E25FD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Make sure you copy everything from the opening </w:t>
      </w:r>
      <w:proofErr w:type="gramStart"/>
      <w:r>
        <w:rPr>
          <w:rStyle w:val="HTMLCode"/>
          <w:rFonts w:eastAsiaTheme="minorEastAsia"/>
        </w:rPr>
        <w:t>{</w:t>
      </w:r>
      <w:r>
        <w:t xml:space="preserve"> to</w:t>
      </w:r>
      <w:proofErr w:type="gramEnd"/>
      <w:r>
        <w:t xml:space="preserve"> the closing </w:t>
      </w:r>
      <w:r>
        <w:rPr>
          <w:rStyle w:val="HTMLCode"/>
          <w:rFonts w:eastAsiaTheme="minorEastAsia"/>
        </w:rPr>
        <w:t>}</w:t>
      </w:r>
    </w:p>
    <w:p w:rsidR="00E25FD7" w:rsidRDefault="00E25FD7" w:rsidP="00E25FD7">
      <w:pPr>
        <w:pStyle w:val="Heading3"/>
      </w:pPr>
      <w:r>
        <w:t>Step 2: Import into n8n</w:t>
      </w:r>
    </w:p>
    <w:p w:rsidR="00E25FD7" w:rsidRDefault="00E25FD7" w:rsidP="00E25F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Open your n8n instance</w:t>
      </w:r>
    </w:p>
    <w:p w:rsidR="00E25FD7" w:rsidRDefault="00E25FD7" w:rsidP="00E25F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Click the </w:t>
      </w:r>
      <w:r>
        <w:rPr>
          <w:rStyle w:val="Strong"/>
        </w:rPr>
        <w:t>"+"</w:t>
      </w:r>
      <w:r>
        <w:t xml:space="preserve"> button in the top right</w:t>
      </w:r>
    </w:p>
    <w:p w:rsidR="00E25FD7" w:rsidRDefault="00E25FD7" w:rsidP="00E25F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"Import from File/URL"</w:t>
      </w:r>
    </w:p>
    <w:p w:rsidR="00E25FD7" w:rsidRDefault="00E25FD7" w:rsidP="00E25F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Paste the JSON code</w:t>
      </w:r>
    </w:p>
    <w:p w:rsidR="00E25FD7" w:rsidRDefault="00E25FD7" w:rsidP="00E25F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"Import"</w:t>
      </w:r>
    </w:p>
    <w:p w:rsidR="00E25FD7" w:rsidRDefault="00E25FD7" w:rsidP="00E25F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workflow will appear in your canvas</w:t>
      </w:r>
    </w:p>
    <w:p w:rsidR="00E25FD7" w:rsidRDefault="00E25FD7" w:rsidP="00E25FD7">
      <w:pPr>
        <w:spacing w:after="0"/>
      </w:pPr>
      <w:r>
        <w:pict>
          <v:rect id="_x0000_i1065" style="width:0;height:1.5pt" o:hralign="center" o:hrstd="t" o:hr="t" fillcolor="#a0a0a0" stroked="f"/>
        </w:pict>
      </w:r>
    </w:p>
    <w:p w:rsidR="00E25FD7" w:rsidRDefault="00E25FD7" w:rsidP="00E25FD7">
      <w:pPr>
        <w:pStyle w:val="Heading2"/>
      </w:pPr>
      <w:r>
        <w:lastRenderedPageBreak/>
        <w:t>2. API Credentials Setup</w: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A. </w:t>
      </w:r>
      <w:proofErr w:type="spellStart"/>
      <w:r>
        <w:t>OpenAI</w:t>
      </w:r>
      <w:proofErr w:type="spellEnd"/>
      <w:r>
        <w:t xml:space="preserve"> API (Required)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What it's used for:</w:t>
      </w:r>
    </w:p>
    <w:p w:rsidR="00E25FD7" w:rsidRDefault="00E25FD7" w:rsidP="00E25F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Brand analysis</w:t>
      </w:r>
    </w:p>
    <w:p w:rsidR="00E25FD7" w:rsidRDefault="00E25FD7" w:rsidP="00E25F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Content pillar generation</w:t>
      </w:r>
    </w:p>
    <w:p w:rsidR="00E25FD7" w:rsidRDefault="00E25FD7" w:rsidP="00E25F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Post concept creation</w:t>
      </w:r>
    </w:p>
    <w:p w:rsidR="00E25FD7" w:rsidRDefault="00E25FD7" w:rsidP="00E25F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Caption writing</w:t>
      </w:r>
    </w:p>
    <w:p w:rsidR="00E25FD7" w:rsidRDefault="00E25FD7" w:rsidP="00E25F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Image prompt generation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Setup Steps:</w:t>
      </w:r>
    </w:p>
    <w:p w:rsidR="00E25FD7" w:rsidRDefault="00E25FD7" w:rsidP="00E25F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Go to </w:t>
      </w:r>
      <w:hyperlink r:id="rId11" w:history="1">
        <w:proofErr w:type="spellStart"/>
        <w:r>
          <w:rPr>
            <w:rStyle w:val="Hyperlink"/>
          </w:rPr>
          <w:t>OpenAI</w:t>
        </w:r>
        <w:proofErr w:type="spellEnd"/>
        <w:r>
          <w:rPr>
            <w:rStyle w:val="Hyperlink"/>
          </w:rPr>
          <w:t xml:space="preserve"> Platform</w:t>
        </w:r>
      </w:hyperlink>
    </w:p>
    <w:p w:rsidR="00E25FD7" w:rsidRDefault="00E25FD7" w:rsidP="00E25F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"Create new secret key"</w:t>
      </w:r>
    </w:p>
    <w:p w:rsidR="00E25FD7" w:rsidRDefault="00E25FD7" w:rsidP="00E25F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Copy the API key (starts with </w:t>
      </w:r>
      <w:proofErr w:type="spellStart"/>
      <w:r>
        <w:rPr>
          <w:rStyle w:val="HTMLCode"/>
          <w:rFonts w:eastAsiaTheme="minorEastAsia"/>
        </w:rPr>
        <w:t>sk</w:t>
      </w:r>
      <w:proofErr w:type="spellEnd"/>
      <w:r>
        <w:rPr>
          <w:rStyle w:val="HTMLCode"/>
          <w:rFonts w:eastAsiaTheme="minorEastAsia"/>
        </w:rPr>
        <w:t>-</w:t>
      </w:r>
      <w:r>
        <w:t>)</w:t>
      </w:r>
    </w:p>
    <w:p w:rsidR="00E25FD7" w:rsidRDefault="00E25FD7" w:rsidP="00E25F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 n8n, go to </w:t>
      </w:r>
      <w:r>
        <w:rPr>
          <w:rStyle w:val="Strong"/>
        </w:rPr>
        <w:t>Credentials</w:t>
      </w:r>
      <w:r>
        <w:t xml:space="preserve"> → </w:t>
      </w:r>
      <w:r>
        <w:rPr>
          <w:rStyle w:val="Strong"/>
        </w:rPr>
        <w:t>Add Credential</w:t>
      </w:r>
    </w:p>
    <w:p w:rsidR="00E25FD7" w:rsidRDefault="00E25FD7" w:rsidP="00E25F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Search for </w:t>
      </w:r>
      <w:r>
        <w:rPr>
          <w:rStyle w:val="Strong"/>
        </w:rPr>
        <w:t>"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>"</w:t>
      </w:r>
    </w:p>
    <w:p w:rsidR="00E25FD7" w:rsidRDefault="00E25FD7" w:rsidP="00E25F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Paste your API key</w:t>
      </w:r>
    </w:p>
    <w:p w:rsidR="00E25FD7" w:rsidRDefault="00E25FD7" w:rsidP="00E25F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"Save"</w:t>
      </w:r>
    </w:p>
    <w:p w:rsidR="00E25FD7" w:rsidRDefault="00E25FD7" w:rsidP="00E25F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Apply this credential to all </w:t>
      </w:r>
      <w:r>
        <w:rPr>
          <w:rStyle w:val="Strong"/>
        </w:rPr>
        <w:t>"AI -"</w:t>
      </w:r>
      <w:r>
        <w:t xml:space="preserve"> nodes in the workflow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Cost Estimate:</w:t>
      </w:r>
      <w:r>
        <w:t xml:space="preserve"> ~$0.10-0.50 per workflow run (depending on number of posts)</w:t>
      </w:r>
    </w:p>
    <w:p w:rsidR="00E25FD7" w:rsidRDefault="00E25FD7" w:rsidP="00E25FD7">
      <w:r>
        <w:pict>
          <v:rect id="_x0000_i1066" style="width:0;height:1.5pt" o:hralign="center" o:hrstd="t" o:hr="t" fillcolor="#a0a0a0" stroked="f"/>
        </w:pic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B. </w:t>
      </w:r>
      <w:proofErr w:type="spellStart"/>
      <w:r>
        <w:t>Apify</w:t>
      </w:r>
      <w:proofErr w:type="spellEnd"/>
      <w:r>
        <w:t xml:space="preserve"> API (Required for Social Scraping)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What it's used for:</w:t>
      </w:r>
    </w:p>
    <w:p w:rsidR="00E25FD7" w:rsidRDefault="00E25FD7" w:rsidP="00E25FD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Instagram profile scraping</w:t>
      </w:r>
    </w:p>
    <w:p w:rsidR="00E25FD7" w:rsidRDefault="00E25FD7" w:rsidP="00E25FD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Twitter profile scraping</w:t>
      </w:r>
    </w:p>
    <w:p w:rsidR="00E25FD7" w:rsidRDefault="00E25FD7" w:rsidP="00E25FD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LinkedIn page scraping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Setup Steps:</w:t>
      </w:r>
    </w:p>
    <w:p w:rsidR="00E25FD7" w:rsidRDefault="00E25FD7" w:rsidP="00E25FD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Sign up at </w:t>
      </w:r>
      <w:hyperlink r:id="rId12" w:history="1">
        <w:proofErr w:type="spellStart"/>
        <w:r>
          <w:rPr>
            <w:rStyle w:val="Hyperlink"/>
          </w:rPr>
          <w:t>Apify</w:t>
        </w:r>
        <w:proofErr w:type="spellEnd"/>
        <w:r>
          <w:rPr>
            <w:rStyle w:val="Hyperlink"/>
          </w:rPr>
          <w:t xml:space="preserve"> Console</w:t>
        </w:r>
      </w:hyperlink>
    </w:p>
    <w:p w:rsidR="00E25FD7" w:rsidRDefault="00E25FD7" w:rsidP="00E25FD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Integrations</w:t>
      </w:r>
    </w:p>
    <w:p w:rsidR="00E25FD7" w:rsidRDefault="00E25FD7" w:rsidP="00E25FD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Copy your </w:t>
      </w:r>
      <w:r>
        <w:rPr>
          <w:rStyle w:val="Strong"/>
        </w:rPr>
        <w:t>API token</w:t>
      </w:r>
    </w:p>
    <w:p w:rsidR="00E25FD7" w:rsidRDefault="00E25FD7" w:rsidP="00E25FD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In n8n, create </w:t>
      </w:r>
      <w:r>
        <w:rPr>
          <w:rStyle w:val="Strong"/>
        </w:rPr>
        <w:t xml:space="preserve">HTTP Header </w:t>
      </w:r>
      <w:proofErr w:type="spellStart"/>
      <w:r>
        <w:rPr>
          <w:rStyle w:val="Strong"/>
        </w:rPr>
        <w:t>Auth</w:t>
      </w:r>
      <w:proofErr w:type="spellEnd"/>
      <w:r>
        <w:t xml:space="preserve"> credential: </w:t>
      </w:r>
    </w:p>
    <w:p w:rsidR="00E25FD7" w:rsidRDefault="00E25FD7" w:rsidP="00E25FD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Credential Name:</w:t>
      </w:r>
      <w:r>
        <w:t xml:space="preserve"> </w:t>
      </w:r>
      <w:proofErr w:type="spellStart"/>
      <w:r>
        <w:rPr>
          <w:rStyle w:val="HTMLCode"/>
          <w:rFonts w:eastAsiaTheme="minorEastAsia"/>
        </w:rPr>
        <w:t>Apify</w:t>
      </w:r>
      <w:proofErr w:type="spellEnd"/>
      <w:r>
        <w:rPr>
          <w:rStyle w:val="HTMLCode"/>
          <w:rFonts w:eastAsiaTheme="minorEastAsia"/>
        </w:rPr>
        <w:t xml:space="preserve"> </w:t>
      </w:r>
      <w:proofErr w:type="spellStart"/>
      <w:r>
        <w:rPr>
          <w:rStyle w:val="HTMLCode"/>
          <w:rFonts w:eastAsiaTheme="minorEastAsia"/>
        </w:rPr>
        <w:t>Auth</w:t>
      </w:r>
      <w:proofErr w:type="spellEnd"/>
    </w:p>
    <w:p w:rsidR="00E25FD7" w:rsidRDefault="00E25FD7" w:rsidP="00E25FD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Authentication:</w:t>
      </w:r>
      <w:r>
        <w:t xml:space="preserve"> Header </w:t>
      </w:r>
      <w:proofErr w:type="spellStart"/>
      <w:r>
        <w:t>Auth</w:t>
      </w:r>
      <w:proofErr w:type="spellEnd"/>
    </w:p>
    <w:p w:rsidR="00E25FD7" w:rsidRDefault="00E25FD7" w:rsidP="00E25FD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Header Name:</w:t>
      </w:r>
      <w:r>
        <w:t xml:space="preserve"> </w:t>
      </w:r>
      <w:r>
        <w:rPr>
          <w:rStyle w:val="HTMLCode"/>
          <w:rFonts w:eastAsiaTheme="minorEastAsia"/>
        </w:rPr>
        <w:t>Authorization</w:t>
      </w:r>
    </w:p>
    <w:p w:rsidR="00E25FD7" w:rsidRDefault="00E25FD7" w:rsidP="00E25FD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Header Value:</w:t>
      </w:r>
      <w:r>
        <w:t xml:space="preserve"> </w:t>
      </w:r>
      <w:r>
        <w:rPr>
          <w:rStyle w:val="HTMLCode"/>
          <w:rFonts w:eastAsiaTheme="minorEastAsia"/>
        </w:rPr>
        <w:t>Bearer YOUR_APIFY_TOKEN</w:t>
      </w:r>
    </w:p>
    <w:p w:rsidR="00E25FD7" w:rsidRDefault="00E25FD7" w:rsidP="00E25FD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Apply this credential to these nodes: </w:t>
      </w:r>
    </w:p>
    <w:p w:rsidR="00E25FD7" w:rsidRDefault="00E25FD7" w:rsidP="00E25FD7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Apify</w:t>
      </w:r>
      <w:proofErr w:type="spellEnd"/>
      <w:r>
        <w:t xml:space="preserve"> - Scrape Instagram</w:t>
      </w:r>
    </w:p>
    <w:p w:rsidR="00E25FD7" w:rsidRDefault="00E25FD7" w:rsidP="00E25FD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Get Instagram Data</w:t>
      </w:r>
    </w:p>
    <w:p w:rsidR="00E25FD7" w:rsidRDefault="00E25FD7" w:rsidP="00E25FD7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lastRenderedPageBreak/>
        <w:t>Apify</w:t>
      </w:r>
      <w:proofErr w:type="spellEnd"/>
      <w:r>
        <w:t xml:space="preserve"> - Scrape Twitter</w:t>
      </w:r>
    </w:p>
    <w:p w:rsidR="00E25FD7" w:rsidRDefault="00E25FD7" w:rsidP="00E25FD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Get Twitter Data</w:t>
      </w:r>
    </w:p>
    <w:p w:rsidR="00E25FD7" w:rsidRDefault="00E25FD7" w:rsidP="00E25FD7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Apify</w:t>
      </w:r>
      <w:proofErr w:type="spellEnd"/>
      <w:r>
        <w:t xml:space="preserve"> - Scrape LinkedIn</w:t>
      </w:r>
    </w:p>
    <w:p w:rsidR="00E25FD7" w:rsidRDefault="00E25FD7" w:rsidP="00E25FD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Get LinkedIn Data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Free Tier:</w:t>
      </w:r>
      <w:r>
        <w:t xml:space="preserve"> $5 free credit (enough for 100+ profile scrapes)</w:t>
      </w:r>
    </w:p>
    <w:p w:rsidR="00E25FD7" w:rsidRDefault="00E25FD7" w:rsidP="00E25FD7">
      <w:r>
        <w:pict>
          <v:rect id="_x0000_i1067" style="width:0;height:1.5pt" o:hralign="center" o:hrstd="t" o:hr="t" fillcolor="#a0a0a0" stroked="f"/>
        </w:pic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C. </w:t>
      </w:r>
      <w:proofErr w:type="spellStart"/>
      <w:r>
        <w:t>NanoBanana</w:t>
      </w:r>
      <w:proofErr w:type="spellEnd"/>
      <w:r>
        <w:t xml:space="preserve"> API (Required for Image Generation)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What it's used for:</w:t>
      </w:r>
    </w:p>
    <w:p w:rsidR="00E25FD7" w:rsidRDefault="00E25FD7" w:rsidP="00E25FD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Generating AI images for social media posts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Setup Steps:</w:t>
      </w:r>
    </w:p>
    <w:p w:rsidR="00E25FD7" w:rsidRDefault="00E25FD7" w:rsidP="00E25FD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Sign up at </w:t>
      </w:r>
      <w:hyperlink r:id="rId13" w:history="1">
        <w:proofErr w:type="spellStart"/>
        <w:r>
          <w:rPr>
            <w:rStyle w:val="Hyperlink"/>
          </w:rPr>
          <w:t>NanoBanana</w:t>
        </w:r>
        <w:proofErr w:type="spellEnd"/>
      </w:hyperlink>
    </w:p>
    <w:p w:rsidR="00E25FD7" w:rsidRDefault="00E25FD7" w:rsidP="00E25FD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Get your API key from dashboard</w:t>
      </w:r>
    </w:p>
    <w:p w:rsidR="00E25FD7" w:rsidRDefault="00E25FD7" w:rsidP="00E25FD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In n8n, create </w:t>
      </w:r>
      <w:r>
        <w:rPr>
          <w:rStyle w:val="Strong"/>
        </w:rPr>
        <w:t xml:space="preserve">HTTP Header </w:t>
      </w:r>
      <w:proofErr w:type="spellStart"/>
      <w:r>
        <w:rPr>
          <w:rStyle w:val="Strong"/>
        </w:rPr>
        <w:t>Auth</w:t>
      </w:r>
      <w:proofErr w:type="spellEnd"/>
      <w:r>
        <w:t xml:space="preserve"> credential: </w:t>
      </w:r>
    </w:p>
    <w:p w:rsidR="00E25FD7" w:rsidRDefault="00E25FD7" w:rsidP="00E25FD7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Credential Name:</w:t>
      </w:r>
      <w:r>
        <w:t xml:space="preserve"> </w:t>
      </w:r>
      <w:proofErr w:type="spellStart"/>
      <w:r>
        <w:rPr>
          <w:rStyle w:val="HTMLCode"/>
          <w:rFonts w:eastAsiaTheme="minorEastAsia"/>
        </w:rPr>
        <w:t>NanoBanana</w:t>
      </w:r>
      <w:proofErr w:type="spellEnd"/>
      <w:r>
        <w:rPr>
          <w:rStyle w:val="HTMLCode"/>
          <w:rFonts w:eastAsiaTheme="minorEastAsia"/>
        </w:rPr>
        <w:t xml:space="preserve"> </w:t>
      </w:r>
      <w:proofErr w:type="spellStart"/>
      <w:r>
        <w:rPr>
          <w:rStyle w:val="HTMLCode"/>
          <w:rFonts w:eastAsiaTheme="minorEastAsia"/>
        </w:rPr>
        <w:t>Auth</w:t>
      </w:r>
      <w:proofErr w:type="spellEnd"/>
    </w:p>
    <w:p w:rsidR="00E25FD7" w:rsidRDefault="00E25FD7" w:rsidP="00E25FD7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Authentication:</w:t>
      </w:r>
      <w:r>
        <w:t xml:space="preserve"> Header </w:t>
      </w:r>
      <w:proofErr w:type="spellStart"/>
      <w:r>
        <w:t>Auth</w:t>
      </w:r>
      <w:proofErr w:type="spellEnd"/>
    </w:p>
    <w:p w:rsidR="00E25FD7" w:rsidRDefault="00E25FD7" w:rsidP="00E25FD7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Header Name:</w:t>
      </w:r>
      <w:r>
        <w:t xml:space="preserve"> </w:t>
      </w:r>
      <w:r>
        <w:rPr>
          <w:rStyle w:val="HTMLCode"/>
          <w:rFonts w:eastAsiaTheme="minorEastAsia"/>
        </w:rPr>
        <w:t>Authorization</w:t>
      </w:r>
    </w:p>
    <w:p w:rsidR="00E25FD7" w:rsidRDefault="00E25FD7" w:rsidP="00E25FD7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Header Value:</w:t>
      </w:r>
      <w:r>
        <w:t xml:space="preserve"> </w:t>
      </w:r>
      <w:r>
        <w:rPr>
          <w:rStyle w:val="HTMLCode"/>
          <w:rFonts w:eastAsiaTheme="minorEastAsia"/>
        </w:rPr>
        <w:t>Bearer YOUR_NANOBANANA_API_KEY</w:t>
      </w:r>
    </w:p>
    <w:p w:rsidR="00E25FD7" w:rsidRDefault="00E25FD7" w:rsidP="00E25FD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Apply this credential to: </w:t>
      </w:r>
    </w:p>
    <w:p w:rsidR="00E25FD7" w:rsidRDefault="00E25FD7" w:rsidP="00E25FD7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NanoBanana</w:t>
      </w:r>
      <w:proofErr w:type="spellEnd"/>
      <w:r>
        <w:t xml:space="preserve"> - Generate Image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Alternative:</w:t>
      </w:r>
      <w:r>
        <w:t xml:space="preserve"> If you don't have </w:t>
      </w:r>
      <w:proofErr w:type="spellStart"/>
      <w:r>
        <w:t>NanoBanana</w:t>
      </w:r>
      <w:proofErr w:type="spellEnd"/>
      <w:r>
        <w:t xml:space="preserve"> access, you can:</w:t>
      </w:r>
    </w:p>
    <w:p w:rsidR="00E25FD7" w:rsidRDefault="00E25FD7" w:rsidP="00E25FD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OpenAI</w:t>
      </w:r>
      <w:proofErr w:type="spellEnd"/>
      <w:r>
        <w:t xml:space="preserve"> DALL-E (modify the node to use </w:t>
      </w:r>
      <w:proofErr w:type="spellStart"/>
      <w:r>
        <w:t>OpenAI</w:t>
      </w:r>
      <w:proofErr w:type="spellEnd"/>
      <w:r>
        <w:t xml:space="preserve"> image generation)</w:t>
      </w:r>
    </w:p>
    <w:p w:rsidR="00E25FD7" w:rsidRDefault="00E25FD7" w:rsidP="00E25FD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Use Stability AI</w:t>
      </w:r>
    </w:p>
    <w:p w:rsidR="00E25FD7" w:rsidRDefault="00E25FD7" w:rsidP="00E25FD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Skip image generation (remove those nodes)</w:t>
      </w:r>
    </w:p>
    <w:p w:rsidR="00E25FD7" w:rsidRDefault="00E25FD7" w:rsidP="00E25FD7">
      <w:pPr>
        <w:spacing w:after="0"/>
      </w:pPr>
      <w:r>
        <w:pict>
          <v:rect id="_x0000_i1068" style="width:0;height:1.5pt" o:hralign="center" o:hrstd="t" o:hr="t" fillcolor="#a0a0a0" stroked="f"/>
        </w:pic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D. Google Services (Required)</w:t>
      </w:r>
    </w:p>
    <w:p w:rsidR="00E25FD7" w:rsidRDefault="00E25FD7" w:rsidP="00E25FD7">
      <w:pPr>
        <w:pStyle w:val="Heading4"/>
      </w:pPr>
      <w:r>
        <w:t>Google Drive (for image storage)</w:t>
      </w:r>
    </w:p>
    <w:p w:rsidR="00E25FD7" w:rsidRDefault="00E25FD7" w:rsidP="00E25FD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In n8n, go to </w:t>
      </w:r>
      <w:r>
        <w:rPr>
          <w:rStyle w:val="Strong"/>
        </w:rPr>
        <w:t>Credentials</w:t>
      </w:r>
      <w:r>
        <w:t xml:space="preserve"> → </w:t>
      </w:r>
      <w:r>
        <w:rPr>
          <w:rStyle w:val="Strong"/>
        </w:rPr>
        <w:t>Add Credential</w:t>
      </w:r>
    </w:p>
    <w:p w:rsidR="00E25FD7" w:rsidRDefault="00E25FD7" w:rsidP="00E25FD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Search for </w:t>
      </w:r>
      <w:r>
        <w:rPr>
          <w:rStyle w:val="Strong"/>
        </w:rPr>
        <w:t>"Google Drive"</w:t>
      </w:r>
    </w:p>
    <w:p w:rsidR="00E25FD7" w:rsidRDefault="00E25FD7" w:rsidP="00E25FD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"Sign in with Google"</w:t>
      </w:r>
    </w:p>
    <w:p w:rsidR="00E25FD7" w:rsidRDefault="00E25FD7" w:rsidP="00E25FD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Authorize n8n to access your Drive</w:t>
      </w:r>
    </w:p>
    <w:p w:rsidR="00E25FD7" w:rsidRDefault="00E25FD7" w:rsidP="00E25FD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Save the credential</w:t>
      </w:r>
    </w:p>
    <w:p w:rsidR="00E25FD7" w:rsidRDefault="00E25FD7" w:rsidP="00E25FD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Apply to: </w:t>
      </w:r>
      <w:r>
        <w:rPr>
          <w:rStyle w:val="Strong"/>
        </w:rPr>
        <w:t>Upload to Drive</w:t>
      </w:r>
      <w:r>
        <w:t xml:space="preserve"> node</w:t>
      </w:r>
    </w:p>
    <w:p w:rsidR="00E25FD7" w:rsidRDefault="00E25FD7" w:rsidP="00E25FD7">
      <w:pPr>
        <w:pStyle w:val="Heading4"/>
      </w:pPr>
      <w:r>
        <w:lastRenderedPageBreak/>
        <w:t>Google Sheets (for content calendar)</w:t>
      </w:r>
    </w:p>
    <w:p w:rsidR="00E25FD7" w:rsidRDefault="00E25FD7" w:rsidP="00E25FD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In n8n, go to </w:t>
      </w:r>
      <w:r>
        <w:rPr>
          <w:rStyle w:val="Strong"/>
        </w:rPr>
        <w:t>Credentials</w:t>
      </w:r>
      <w:r>
        <w:t xml:space="preserve"> → </w:t>
      </w:r>
      <w:r>
        <w:rPr>
          <w:rStyle w:val="Strong"/>
        </w:rPr>
        <w:t>Add Credential</w:t>
      </w:r>
    </w:p>
    <w:p w:rsidR="00E25FD7" w:rsidRDefault="00E25FD7" w:rsidP="00E25FD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Search for </w:t>
      </w:r>
      <w:r>
        <w:rPr>
          <w:rStyle w:val="Strong"/>
        </w:rPr>
        <w:t>"Google Sheets"</w:t>
      </w:r>
    </w:p>
    <w:p w:rsidR="00E25FD7" w:rsidRDefault="00E25FD7" w:rsidP="00E25FD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"Sign in with Google"</w:t>
      </w:r>
    </w:p>
    <w:p w:rsidR="00E25FD7" w:rsidRDefault="00E25FD7" w:rsidP="00E25FD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Authorize n8n to access your Sheets</w:t>
      </w:r>
    </w:p>
    <w:p w:rsidR="00E25FD7" w:rsidRDefault="00E25FD7" w:rsidP="00E25FD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Save the credential</w:t>
      </w:r>
    </w:p>
    <w:p w:rsidR="00E25FD7" w:rsidRDefault="00E25FD7" w:rsidP="00E25FD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Apply to these nodes: </w:t>
      </w:r>
    </w:p>
    <w:p w:rsidR="00E25FD7" w:rsidRDefault="00E25FD7" w:rsidP="00E25FD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Create Google Sheet</w:t>
      </w:r>
    </w:p>
    <w:p w:rsidR="00E25FD7" w:rsidRDefault="00E25FD7" w:rsidP="00E25FD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Write to Sheet</w:t>
      </w:r>
    </w:p>
    <w:p w:rsidR="00E25FD7" w:rsidRDefault="00E25FD7" w:rsidP="00E25FD7">
      <w:pPr>
        <w:pStyle w:val="Heading4"/>
      </w:pPr>
      <w:r>
        <w:t>Gmail (for email notifications)</w:t>
      </w:r>
    </w:p>
    <w:p w:rsidR="00E25FD7" w:rsidRDefault="00E25FD7" w:rsidP="00E25FD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In n8n, go to </w:t>
      </w:r>
      <w:r>
        <w:rPr>
          <w:rStyle w:val="Strong"/>
        </w:rPr>
        <w:t>Credentials</w:t>
      </w:r>
      <w:r>
        <w:t xml:space="preserve"> → </w:t>
      </w:r>
      <w:r>
        <w:rPr>
          <w:rStyle w:val="Strong"/>
        </w:rPr>
        <w:t>Add Credential</w:t>
      </w:r>
    </w:p>
    <w:p w:rsidR="00E25FD7" w:rsidRDefault="00E25FD7" w:rsidP="00E25FD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Search for </w:t>
      </w:r>
      <w:r>
        <w:rPr>
          <w:rStyle w:val="Strong"/>
        </w:rPr>
        <w:t>"Gmail"</w:t>
      </w:r>
    </w:p>
    <w:p w:rsidR="00E25FD7" w:rsidRDefault="00E25FD7" w:rsidP="00E25FD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"Sign in with Google"</w:t>
      </w:r>
    </w:p>
    <w:p w:rsidR="00E25FD7" w:rsidRDefault="00E25FD7" w:rsidP="00E25FD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Authorize n8n to send emails</w:t>
      </w:r>
    </w:p>
    <w:p w:rsidR="00E25FD7" w:rsidRDefault="00E25FD7" w:rsidP="00E25FD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Save the credential</w:t>
      </w:r>
    </w:p>
    <w:p w:rsidR="00E25FD7" w:rsidRDefault="00E25FD7" w:rsidP="00E25FD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Apply to: </w:t>
      </w:r>
      <w:r>
        <w:rPr>
          <w:rStyle w:val="Strong"/>
        </w:rPr>
        <w:t>Send Email</w:t>
      </w:r>
      <w:r>
        <w:t xml:space="preserve"> node</w:t>
      </w:r>
    </w:p>
    <w:p w:rsidR="00E25FD7" w:rsidRDefault="00E25FD7" w:rsidP="00E25FD7">
      <w:pPr>
        <w:spacing w:after="0"/>
      </w:pPr>
      <w:r>
        <w:pict>
          <v:rect id="_x0000_i1069" style="width:0;height:1.5pt" o:hralign="center" o:hrstd="t" o:hr="t" fillcolor="#a0a0a0" stroked="f"/>
        </w:pict>
      </w:r>
    </w:p>
    <w:p w:rsidR="00E25FD7" w:rsidRDefault="00E25FD7" w:rsidP="00E25FD7">
      <w:pPr>
        <w:pStyle w:val="Heading2"/>
      </w:pPr>
      <w:r>
        <w:t>3. Testing the Workflow</w:t>
      </w:r>
    </w:p>
    <w:p w:rsidR="00E25FD7" w:rsidRDefault="00E25FD7" w:rsidP="00E25FD7">
      <w:pPr>
        <w:pStyle w:val="Heading3"/>
      </w:pPr>
      <w:r>
        <w:t>Step 1: Activate the Workflow</w:t>
      </w:r>
    </w:p>
    <w:p w:rsidR="00E25FD7" w:rsidRDefault="00E25FD7" w:rsidP="00E25FD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Click the toggle switch in the top right to </w:t>
      </w:r>
      <w:r>
        <w:rPr>
          <w:rStyle w:val="Strong"/>
        </w:rPr>
        <w:t>"Active"</w:t>
      </w:r>
    </w:p>
    <w:p w:rsidR="00E25FD7" w:rsidRDefault="00E25FD7" w:rsidP="00E25FD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Copy the </w:t>
      </w:r>
      <w:proofErr w:type="spellStart"/>
      <w:r>
        <w:t>webhook</w:t>
      </w:r>
      <w:proofErr w:type="spellEnd"/>
      <w:r>
        <w:t xml:space="preserve"> URL from the </w:t>
      </w:r>
      <w:r>
        <w:rPr>
          <w:rStyle w:val="Strong"/>
        </w:rPr>
        <w:t>"</w:t>
      </w:r>
      <w:proofErr w:type="spellStart"/>
      <w:r>
        <w:rPr>
          <w:rStyle w:val="Strong"/>
        </w:rPr>
        <w:t>Webhook</w:t>
      </w:r>
      <w:proofErr w:type="spellEnd"/>
      <w:r>
        <w:rPr>
          <w:rStyle w:val="Strong"/>
        </w:rPr>
        <w:t xml:space="preserve"> Trigger"</w:t>
      </w:r>
      <w:r>
        <w:t xml:space="preserve"> node</w:t>
      </w:r>
    </w:p>
    <w:p w:rsidR="00E25FD7" w:rsidRDefault="00E25FD7" w:rsidP="00E25FD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URL will look like: </w:t>
      </w:r>
      <w:r>
        <w:rPr>
          <w:rStyle w:val="HTMLCode"/>
          <w:rFonts w:eastAsiaTheme="minorEastAsia"/>
        </w:rPr>
        <w:t>https://your-n8n.com/form/social-gen</w:t>
      </w:r>
    </w:p>
    <w:p w:rsidR="00E25FD7" w:rsidRDefault="00E25FD7" w:rsidP="00E25FD7">
      <w:pPr>
        <w:pStyle w:val="Heading3"/>
      </w:pPr>
      <w:r>
        <w:t>Step 2: Fill Out the Form</w:t>
      </w:r>
    </w:p>
    <w:p w:rsidR="00E25FD7" w:rsidRDefault="00E25FD7" w:rsidP="00E25FD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Open the </w:t>
      </w:r>
      <w:proofErr w:type="spellStart"/>
      <w:r>
        <w:t>webhook</w:t>
      </w:r>
      <w:proofErr w:type="spellEnd"/>
      <w:r>
        <w:t xml:space="preserve"> URL in your browser</w:t>
      </w:r>
    </w:p>
    <w:p w:rsidR="00E25FD7" w:rsidRDefault="00E25FD7" w:rsidP="00E25FD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Fill in the form: </w:t>
      </w:r>
    </w:p>
    <w:p w:rsidR="00E25FD7" w:rsidRDefault="00E25FD7" w:rsidP="00E25FD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Website URL:</w:t>
      </w:r>
      <w:r>
        <w:t xml:space="preserve"> </w:t>
      </w:r>
      <w:r>
        <w:rPr>
          <w:rStyle w:val="HTMLCode"/>
          <w:rFonts w:eastAsiaTheme="minorEastAsia"/>
        </w:rPr>
        <w:t>https://example.com</w:t>
      </w:r>
      <w:r>
        <w:t xml:space="preserve"> (any website)</w:t>
      </w:r>
    </w:p>
    <w:p w:rsidR="00E25FD7" w:rsidRDefault="00E25FD7" w:rsidP="00E25FD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Recipient Email:</w:t>
      </w:r>
      <w:r>
        <w:t xml:space="preserve"> Your email address</w:t>
      </w:r>
    </w:p>
    <w:p w:rsidR="00E25FD7" w:rsidRDefault="00E25FD7" w:rsidP="00E25FD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Instagram Handle:</w:t>
      </w:r>
      <w:r>
        <w:t xml:space="preserve"> (optional) e.g., </w:t>
      </w:r>
      <w:proofErr w:type="spellStart"/>
      <w:r>
        <w:rPr>
          <w:rStyle w:val="HTMLCode"/>
          <w:rFonts w:eastAsiaTheme="minorEastAsia"/>
        </w:rPr>
        <w:t>nike</w:t>
      </w:r>
      <w:proofErr w:type="spellEnd"/>
    </w:p>
    <w:p w:rsidR="00E25FD7" w:rsidRDefault="00E25FD7" w:rsidP="00E25FD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Twitter Handle:</w:t>
      </w:r>
      <w:r>
        <w:t xml:space="preserve"> (optional) e.g., </w:t>
      </w:r>
      <w:proofErr w:type="spellStart"/>
      <w:r>
        <w:rPr>
          <w:rStyle w:val="HTMLCode"/>
          <w:rFonts w:eastAsiaTheme="minorEastAsia"/>
        </w:rPr>
        <w:t>elonmusk</w:t>
      </w:r>
      <w:proofErr w:type="spellEnd"/>
    </w:p>
    <w:p w:rsidR="00E25FD7" w:rsidRDefault="00E25FD7" w:rsidP="00E25FD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LinkedIn Page URL:</w:t>
      </w:r>
      <w:r>
        <w:t xml:space="preserve"> (optional) e.g., </w:t>
      </w:r>
      <w:r>
        <w:rPr>
          <w:rStyle w:val="HTMLCode"/>
          <w:rFonts w:eastAsiaTheme="minorEastAsia"/>
        </w:rPr>
        <w:t>https://www.linkedin.com/company/microsoft/</w:t>
      </w:r>
    </w:p>
    <w:p w:rsidR="00E25FD7" w:rsidRDefault="00E25FD7" w:rsidP="00E25FD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"Submit"</w:t>
      </w:r>
    </w:p>
    <w:p w:rsidR="00E25FD7" w:rsidRDefault="00E25FD7" w:rsidP="00E25FD7">
      <w:pPr>
        <w:pStyle w:val="Heading3"/>
      </w:pPr>
      <w:r>
        <w:t>Step 3: Monitor Execution</w:t>
      </w:r>
    </w:p>
    <w:p w:rsidR="00E25FD7" w:rsidRDefault="00E25FD7" w:rsidP="00E25FD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Go back to n8n</w:t>
      </w:r>
    </w:p>
    <w:p w:rsidR="00E25FD7" w:rsidRDefault="00E25FD7" w:rsidP="00E25FD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"Executions"</w:t>
      </w:r>
      <w:r>
        <w:t xml:space="preserve"> in the left sidebar</w:t>
      </w:r>
    </w:p>
    <w:p w:rsidR="00E25FD7" w:rsidRDefault="00E25FD7" w:rsidP="00E25FD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Watch the workflow run in real-time</w:t>
      </w:r>
    </w:p>
    <w:p w:rsidR="00E25FD7" w:rsidRDefault="00E25FD7" w:rsidP="00E25FD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Check for any errors (red nodes)</w:t>
      </w:r>
    </w:p>
    <w:p w:rsidR="00E25FD7" w:rsidRDefault="00E25FD7" w:rsidP="00E25FD7">
      <w:pPr>
        <w:pStyle w:val="Heading3"/>
      </w:pPr>
      <w:r>
        <w:lastRenderedPageBreak/>
        <w:t>Step 4: Check Results</w:t>
      </w:r>
    </w:p>
    <w:p w:rsidR="00E25FD7" w:rsidRDefault="00E25FD7" w:rsidP="00E25FD7">
      <w:pPr>
        <w:pStyle w:val="NormalWeb"/>
      </w:pPr>
      <w:r>
        <w:t>After 5-15 minutes (depending on number of posts):</w:t>
      </w:r>
    </w:p>
    <w:p w:rsidR="00E25FD7" w:rsidRDefault="00E25FD7" w:rsidP="00E25FD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Check your email for the notification</w:t>
      </w:r>
    </w:p>
    <w:p w:rsidR="00E25FD7" w:rsidRDefault="00E25FD7" w:rsidP="00E25FD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Open the Google Sheet link</w:t>
      </w:r>
    </w:p>
    <w:p w:rsidR="00E25FD7" w:rsidRDefault="00E25FD7" w:rsidP="00E25FD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Review the generated content</w:t>
      </w:r>
    </w:p>
    <w:p w:rsidR="00E25FD7" w:rsidRDefault="00E25FD7" w:rsidP="00E25FD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Check Google Drive for generated images</w:t>
      </w:r>
    </w:p>
    <w:p w:rsidR="00E25FD7" w:rsidRDefault="00E25FD7" w:rsidP="00E25FD7">
      <w:pPr>
        <w:spacing w:after="0"/>
      </w:pPr>
      <w:r>
        <w:pict>
          <v:rect id="_x0000_i1070" style="width:0;height:1.5pt" o:hralign="center" o:hrstd="t" o:hr="t" fillcolor="#a0a0a0" stroked="f"/>
        </w:pict>
      </w:r>
    </w:p>
    <w:p w:rsidR="00E25FD7" w:rsidRDefault="00E25FD7" w:rsidP="00E25FD7">
      <w:pPr>
        <w:pStyle w:val="Heading2"/>
      </w:pPr>
      <w:r>
        <w:t>4. Expected Execution Flow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START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📝</w:t>
      </w:r>
      <w:r>
        <w:rPr>
          <w:rStyle w:val="HTMLCode"/>
        </w:rPr>
        <w:t xml:space="preserve"> Store Form Inputs (1s)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🌐</w:t>
      </w:r>
      <w:r>
        <w:rPr>
          <w:rStyle w:val="HTMLCode"/>
        </w:rPr>
        <w:t xml:space="preserve"> Fetch Website (2-5s)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🧹 Clean HTML Content (1s)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🤖 AI Brand Analysis (3-5s)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📊</w:t>
      </w:r>
      <w:r>
        <w:rPr>
          <w:rStyle w:val="HTMLCode"/>
        </w:rPr>
        <w:t xml:space="preserve"> Parse Brand Profile (1s)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[IF Instagram Handle Provided]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📸</w:t>
      </w:r>
      <w:r>
        <w:rPr>
          <w:rStyle w:val="HTMLCode"/>
        </w:rPr>
        <w:t xml:space="preserve"> Scrape Instagram (10-15s)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[IF Twitter Handle Provided]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🐦</w:t>
      </w:r>
      <w:r>
        <w:rPr>
          <w:rStyle w:val="HTMLCode"/>
        </w:rPr>
        <w:t xml:space="preserve"> Scrape Twitter (10-15s)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[IF LinkedIn Page Provided]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💼</w:t>
      </w:r>
      <w:r>
        <w:rPr>
          <w:rStyle w:val="HTMLCode"/>
        </w:rPr>
        <w:t xml:space="preserve"> Scrape LinkedIn (10-15s)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📈</w:t>
      </w:r>
      <w:r>
        <w:rPr>
          <w:rStyle w:val="HTMLCode"/>
        </w:rPr>
        <w:t xml:space="preserve"> Aggregate Market Context (1s)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🎯</w:t>
      </w:r>
      <w:r>
        <w:rPr>
          <w:rStyle w:val="HTMLCode"/>
        </w:rPr>
        <w:t xml:space="preserve"> AI Generate Content Pillars (5-8s)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📅</w:t>
      </w:r>
      <w:r>
        <w:rPr>
          <w:rStyle w:val="HTMLCode"/>
        </w:rPr>
        <w:t xml:space="preserve"> Plan Week Calendar (1s)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💡</w:t>
      </w:r>
      <w:r>
        <w:rPr>
          <w:rStyle w:val="HTMLCode"/>
        </w:rPr>
        <w:t xml:space="preserve"> AI Generate Post Concepts (10-15s)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🔄</w:t>
      </w:r>
      <w:r>
        <w:rPr>
          <w:rStyle w:val="HTMLCode"/>
        </w:rPr>
        <w:t xml:space="preserve"> FOR EACH POST (7-14 days):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rFonts w:ascii="Segoe UI Symbol" w:hAnsi="Segoe UI Symbol" w:cs="Segoe UI Symbol"/>
        </w:rPr>
        <w:t>✍️</w:t>
      </w:r>
      <w:r>
        <w:rPr>
          <w:rStyle w:val="HTMLCode"/>
        </w:rPr>
        <w:t xml:space="preserve"> AI Generate Caption (3-5s)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rFonts w:ascii="Segoe UI Symbol" w:hAnsi="Segoe UI Symbol" w:cs="Segoe UI Symbol"/>
        </w:rPr>
        <w:t>🎨</w:t>
      </w:r>
      <w:r>
        <w:rPr>
          <w:rStyle w:val="HTMLCode"/>
        </w:rPr>
        <w:t xml:space="preserve"> AI Generate Image Prompt (2-3s)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rFonts w:ascii="Segoe UI Symbol" w:hAnsi="Segoe UI Symbol" w:cs="Segoe UI Symbol"/>
        </w:rPr>
        <w:t>🖼</w:t>
      </w:r>
      <w:r>
        <w:rPr>
          <w:rStyle w:val="HTMLCode"/>
        </w:rPr>
        <w:t xml:space="preserve">️ </w:t>
      </w:r>
      <w:proofErr w:type="spellStart"/>
      <w:r>
        <w:rPr>
          <w:rStyle w:val="HTMLCode"/>
        </w:rPr>
        <w:t>NanoBanana</w:t>
      </w:r>
      <w:proofErr w:type="spellEnd"/>
      <w:r>
        <w:rPr>
          <w:rStyle w:val="HTMLCode"/>
        </w:rPr>
        <w:t xml:space="preserve"> Generate Image (8-12s)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rFonts w:ascii="Cambria Math" w:hAnsi="Cambria Math" w:cs="Cambria Math"/>
        </w:rPr>
        <w:t>⬇️</w:t>
      </w:r>
      <w:r>
        <w:rPr>
          <w:rStyle w:val="HTMLCode"/>
        </w:rPr>
        <w:t xml:space="preserve"> Download Image (2-3s)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rFonts w:ascii="Segoe UI Symbol" w:hAnsi="Segoe UI Symbol" w:cs="Segoe UI Symbol"/>
        </w:rPr>
        <w:t>☁️</w:t>
      </w:r>
      <w:r>
        <w:rPr>
          <w:rStyle w:val="HTMLCode"/>
        </w:rPr>
        <w:t xml:space="preserve"> Upload to Drive (3-5s)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  ⏱️ Rate Limit Wait (3s)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  [LOOP BACK]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📊</w:t>
      </w:r>
      <w:r>
        <w:rPr>
          <w:rStyle w:val="HTMLCode"/>
        </w:rPr>
        <w:t xml:space="preserve"> Create Google Sheet (2-3s)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📝</w:t>
      </w:r>
      <w:r>
        <w:rPr>
          <w:rStyle w:val="HTMLCode"/>
        </w:rPr>
        <w:t xml:space="preserve"> Write Posts to Sheet (2-3s)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📧</w:t>
      </w:r>
      <w:r>
        <w:rPr>
          <w:rStyle w:val="HTMLCode"/>
        </w:rPr>
        <w:t xml:space="preserve"> Send Email Notification (2-3s)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COMPLETE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Total Time: 5-15 minutes (depending on platforms &amp; post count)</w:t>
      </w:r>
    </w:p>
    <w:p w:rsidR="00E25FD7" w:rsidRDefault="00E25FD7" w:rsidP="00E25FD7">
      <w:r>
        <w:pict>
          <v:rect id="_x0000_i1071" style="width:0;height:1.5pt" o:hralign="center" o:hrstd="t" o:hr="t" fillcolor="#a0a0a0" stroked="f"/>
        </w:pict>
      </w:r>
    </w:p>
    <w:p w:rsidR="00E25FD7" w:rsidRDefault="00E25FD7" w:rsidP="00E25FD7">
      <w:pPr>
        <w:pStyle w:val="Heading2"/>
      </w:pPr>
      <w:r>
        <w:t>5. Troubleshooting</w: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Error: "Invalid API Key" (</w:t>
      </w:r>
      <w:proofErr w:type="spellStart"/>
      <w:r>
        <w:t>OpenAI</w:t>
      </w:r>
      <w:proofErr w:type="spellEnd"/>
      <w:r>
        <w:t>)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Solution:</w:t>
      </w:r>
    </w:p>
    <w:p w:rsidR="00E25FD7" w:rsidRDefault="00E25FD7" w:rsidP="00E25FD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Check your </w:t>
      </w:r>
      <w:proofErr w:type="spellStart"/>
      <w:r>
        <w:t>OpenAI</w:t>
      </w:r>
      <w:proofErr w:type="spellEnd"/>
      <w:r>
        <w:t xml:space="preserve"> API key is correct</w:t>
      </w:r>
    </w:p>
    <w:p w:rsidR="00E25FD7" w:rsidRDefault="00E25FD7" w:rsidP="00E25FD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Ensure you have billing enabled on </w:t>
      </w:r>
      <w:proofErr w:type="spellStart"/>
      <w:r>
        <w:t>OpenAI</w:t>
      </w:r>
      <w:proofErr w:type="spellEnd"/>
      <w:r>
        <w:t xml:space="preserve"> account</w:t>
      </w:r>
    </w:p>
    <w:p w:rsidR="00E25FD7" w:rsidRDefault="00E25FD7" w:rsidP="00E25FD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Verify the API key hasn't expired</w: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Error: "</w:t>
      </w:r>
      <w:proofErr w:type="spellStart"/>
      <w:r>
        <w:t>Apify</w:t>
      </w:r>
      <w:proofErr w:type="spellEnd"/>
      <w:r>
        <w:t xml:space="preserve"> actor not found"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Solution:</w:t>
      </w:r>
    </w:p>
    <w:p w:rsidR="00E25FD7" w:rsidRDefault="00E25FD7" w:rsidP="00E25FD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Verify </w:t>
      </w:r>
      <w:proofErr w:type="spellStart"/>
      <w:r>
        <w:t>Apify</w:t>
      </w:r>
      <w:proofErr w:type="spellEnd"/>
      <w:r>
        <w:t xml:space="preserve"> API token is correct</w:t>
      </w:r>
    </w:p>
    <w:p w:rsidR="00E25FD7" w:rsidRDefault="00E25FD7" w:rsidP="00E25FD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Ensure you have </w:t>
      </w:r>
      <w:r>
        <w:rPr>
          <w:rStyle w:val="HTMLCode"/>
          <w:rFonts w:eastAsiaTheme="minorEastAsia"/>
        </w:rPr>
        <w:t>Authorization: Bearer YOUR_TOKEN</w:t>
      </w:r>
      <w:r>
        <w:t xml:space="preserve"> format</w:t>
      </w:r>
    </w:p>
    <w:p w:rsidR="00E25FD7" w:rsidRDefault="00E25FD7" w:rsidP="00E25FD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Check if you have enough </w:t>
      </w:r>
      <w:proofErr w:type="spellStart"/>
      <w:r>
        <w:t>Apify</w:t>
      </w:r>
      <w:proofErr w:type="spellEnd"/>
      <w:r>
        <w:t xml:space="preserve"> credits</w: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Error: "Google authentication failed"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Solution:</w:t>
      </w:r>
    </w:p>
    <w:p w:rsidR="00E25FD7" w:rsidRDefault="00E25FD7" w:rsidP="00E25FD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Re-authenticate Google credentials</w:t>
      </w:r>
    </w:p>
    <w:p w:rsidR="00E25FD7" w:rsidRDefault="00E25FD7" w:rsidP="00E25FD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Check Google API quotas aren't exceeded</w:t>
      </w:r>
    </w:p>
    <w:p w:rsidR="00E25FD7" w:rsidRDefault="00E25FD7" w:rsidP="00E25FD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Verify Google Drive/Sheets/Gmail APIs are enabled</w: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lastRenderedPageBreak/>
        <w:t>❌</w:t>
      </w:r>
      <w:r>
        <w:t xml:space="preserve"> Error: "</w:t>
      </w:r>
      <w:proofErr w:type="spellStart"/>
      <w:r>
        <w:t>NanoBanana</w:t>
      </w:r>
      <w:proofErr w:type="spellEnd"/>
      <w:r>
        <w:t xml:space="preserve"> timeout"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Solution:</w:t>
      </w:r>
    </w:p>
    <w:p w:rsidR="00E25FD7" w:rsidRDefault="00E25FD7" w:rsidP="00E25FD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Image generation can take 10-15 seconds</w:t>
      </w:r>
    </w:p>
    <w:p w:rsidR="00E25FD7" w:rsidRDefault="00E25FD7" w:rsidP="00E25FD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Increase timeout to 30 seconds in node settings</w:t>
      </w:r>
    </w:p>
    <w:p w:rsidR="00E25FD7" w:rsidRDefault="00E25FD7" w:rsidP="00E25FD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Check </w:t>
      </w:r>
      <w:proofErr w:type="spellStart"/>
      <w:r>
        <w:t>NanoBanana</w:t>
      </w:r>
      <w:proofErr w:type="spellEnd"/>
      <w:r>
        <w:t xml:space="preserve"> API status</w: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No social media data scraped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Solution:</w:t>
      </w:r>
    </w:p>
    <w:p w:rsidR="00E25FD7" w:rsidRDefault="00E25FD7" w:rsidP="00E25FD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Verify handles/URLs are correct</w:t>
      </w:r>
    </w:p>
    <w:p w:rsidR="00E25FD7" w:rsidRDefault="00E25FD7" w:rsidP="00E25FD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Instagram: Just the handle (e.g., </w:t>
      </w:r>
      <w:proofErr w:type="spellStart"/>
      <w:r>
        <w:rPr>
          <w:rStyle w:val="HTMLCode"/>
          <w:rFonts w:eastAsiaTheme="minorEastAsia"/>
        </w:rPr>
        <w:t>nike</w:t>
      </w:r>
      <w:proofErr w:type="spellEnd"/>
      <w:r>
        <w:t xml:space="preserve">, not </w:t>
      </w:r>
      <w:r>
        <w:rPr>
          <w:rStyle w:val="HTMLCode"/>
          <w:rFonts w:eastAsiaTheme="minorEastAsia"/>
        </w:rPr>
        <w:t>@</w:t>
      </w:r>
      <w:proofErr w:type="spellStart"/>
      <w:r>
        <w:rPr>
          <w:rStyle w:val="HTMLCode"/>
          <w:rFonts w:eastAsiaTheme="minorEastAsia"/>
        </w:rPr>
        <w:t>nike</w:t>
      </w:r>
      <w:proofErr w:type="spellEnd"/>
      <w:r>
        <w:t>)</w:t>
      </w:r>
    </w:p>
    <w:p w:rsidR="00E25FD7" w:rsidRDefault="00E25FD7" w:rsidP="00E25FD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Twitter: Just the handle (e.g., </w:t>
      </w:r>
      <w:proofErr w:type="spellStart"/>
      <w:r>
        <w:rPr>
          <w:rStyle w:val="HTMLCode"/>
          <w:rFonts w:eastAsiaTheme="minorEastAsia"/>
        </w:rPr>
        <w:t>elonmusk</w:t>
      </w:r>
      <w:proofErr w:type="spellEnd"/>
      <w:r>
        <w:t>)</w:t>
      </w:r>
    </w:p>
    <w:p w:rsidR="00E25FD7" w:rsidRDefault="00E25FD7" w:rsidP="00E25FD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LinkedIn: Full company URL</w:t>
      </w:r>
    </w:p>
    <w:p w:rsidR="00E25FD7" w:rsidRDefault="00E25FD7" w:rsidP="00E25FD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Some profiles may be private or restricted</w: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Workflow stops in the middle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Solution:</w:t>
      </w:r>
    </w:p>
    <w:p w:rsidR="00E25FD7" w:rsidRDefault="00E25FD7" w:rsidP="00E25FD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Check execution logs for specific error</w:t>
      </w:r>
    </w:p>
    <w:p w:rsidR="00E25FD7" w:rsidRDefault="00E25FD7" w:rsidP="00E25FD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Verify all credentials are properly configured</w:t>
      </w:r>
    </w:p>
    <w:p w:rsidR="00E25FD7" w:rsidRDefault="00E25FD7" w:rsidP="00E25FD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Ensure n8n has enough memory allocated</w:t>
      </w:r>
    </w:p>
    <w:p w:rsidR="00E25FD7" w:rsidRDefault="00E25FD7" w:rsidP="00E25FD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Check rate limits on external APIs</w: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Images not generating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Solution:</w:t>
      </w:r>
    </w:p>
    <w:p w:rsidR="00E25FD7" w:rsidRDefault="00E25FD7" w:rsidP="00E25FD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Verify </w:t>
      </w:r>
      <w:proofErr w:type="spellStart"/>
      <w:r>
        <w:t>NanoBanana</w:t>
      </w:r>
      <w:proofErr w:type="spellEnd"/>
      <w:r>
        <w:t xml:space="preserve"> API key is valid</w:t>
      </w:r>
    </w:p>
    <w:p w:rsidR="00E25FD7" w:rsidRDefault="00E25FD7" w:rsidP="00E25FD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Check if </w:t>
      </w:r>
      <w:proofErr w:type="spellStart"/>
      <w:r>
        <w:t>NanoBanana</w:t>
      </w:r>
      <w:proofErr w:type="spellEnd"/>
      <w:r>
        <w:t xml:space="preserve"> has usage limits</w:t>
      </w:r>
    </w:p>
    <w:p w:rsidR="00E25FD7" w:rsidRDefault="00E25FD7" w:rsidP="00E25FD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Alternative: Use </w:t>
      </w:r>
      <w:proofErr w:type="spellStart"/>
      <w:r>
        <w:t>OpenAI</w:t>
      </w:r>
      <w:proofErr w:type="spellEnd"/>
      <w:r>
        <w:t xml:space="preserve"> DALL-E or Stability AI</w:t>
      </w:r>
    </w:p>
    <w:p w:rsidR="00E25FD7" w:rsidRDefault="00E25FD7" w:rsidP="00E25FD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Or skip image generation temporarily</w:t>
      </w:r>
    </w:p>
    <w:p w:rsidR="00E25FD7" w:rsidRDefault="00E25FD7" w:rsidP="00E25FD7">
      <w:pPr>
        <w:spacing w:after="0"/>
      </w:pPr>
      <w:r>
        <w:pict>
          <v:rect id="_x0000_i1072" style="width:0;height:1.5pt" o:hralign="center" o:hrstd="t" o:hr="t" fillcolor="#a0a0a0" stroked="f"/>
        </w:pict>
      </w:r>
    </w:p>
    <w:p w:rsidR="00E25FD7" w:rsidRDefault="00E25FD7" w:rsidP="00E25FD7">
      <w:pPr>
        <w:pStyle w:val="Heading2"/>
      </w:pPr>
      <w:r>
        <w:t>6. Customization Options</w:t>
      </w:r>
    </w:p>
    <w:p w:rsidR="00E25FD7" w:rsidRDefault="00E25FD7" w:rsidP="00E25FD7">
      <w:pPr>
        <w:pStyle w:val="Heading3"/>
      </w:pPr>
      <w:r>
        <w:t>Change Number of Days</w:t>
      </w:r>
    </w:p>
    <w:p w:rsidR="00E25FD7" w:rsidRDefault="00E25FD7" w:rsidP="00E25FD7">
      <w:pPr>
        <w:pStyle w:val="NormalWeb"/>
      </w:pPr>
      <w:r>
        <w:t xml:space="preserve">In </w:t>
      </w:r>
      <w:r>
        <w:rPr>
          <w:rStyle w:val="Strong"/>
          <w:rFonts w:eastAsiaTheme="majorEastAsia"/>
        </w:rPr>
        <w:t>"Plan Week Calendar"</w:t>
      </w:r>
      <w:r>
        <w:t xml:space="preserve"> node, modify: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for (let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7;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</w:t>
      </w:r>
      <w:proofErr w:type="gramStart"/>
      <w:r>
        <w:rPr>
          <w:rStyle w:val="HTMLCode"/>
        </w:rPr>
        <w:t>{  /</w:t>
      </w:r>
      <w:proofErr w:type="gramEnd"/>
      <w:r>
        <w:rPr>
          <w:rStyle w:val="HTMLCode"/>
        </w:rPr>
        <w:t>/ Change 7 to desired days</w:t>
      </w:r>
    </w:p>
    <w:p w:rsidR="00E25FD7" w:rsidRDefault="00E25FD7" w:rsidP="00E25FD7">
      <w:pPr>
        <w:pStyle w:val="Heading3"/>
      </w:pPr>
      <w:r>
        <w:lastRenderedPageBreak/>
        <w:t>Change Platforms</w:t>
      </w:r>
    </w:p>
    <w:p w:rsidR="00E25FD7" w:rsidRDefault="00E25FD7" w:rsidP="00E25FD7">
      <w:pPr>
        <w:pStyle w:val="NormalWeb"/>
      </w:pPr>
      <w:r>
        <w:t>The workflow automatically uses platforms based on handles provided:</w:t>
      </w:r>
    </w:p>
    <w:p w:rsidR="00E25FD7" w:rsidRDefault="00E25FD7" w:rsidP="00E25FD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Provide Instagram handle → generates Instagram posts</w:t>
      </w:r>
    </w:p>
    <w:p w:rsidR="00E25FD7" w:rsidRDefault="00E25FD7" w:rsidP="00E25FD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Provide Twitter handle → generates Twitter posts</w:t>
      </w:r>
    </w:p>
    <w:p w:rsidR="00E25FD7" w:rsidRDefault="00E25FD7" w:rsidP="00E25FD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Provide LinkedIn page → generates LinkedIn posts</w:t>
      </w:r>
    </w:p>
    <w:p w:rsidR="00E25FD7" w:rsidRDefault="00E25FD7" w:rsidP="00E25FD7">
      <w:pPr>
        <w:pStyle w:val="Heading3"/>
      </w:pPr>
      <w:r>
        <w:t>Change Posting Frequency</w:t>
      </w:r>
    </w:p>
    <w:p w:rsidR="00E25FD7" w:rsidRDefault="00E25FD7" w:rsidP="00E25FD7">
      <w:pPr>
        <w:pStyle w:val="NormalWeb"/>
      </w:pPr>
      <w:r>
        <w:t xml:space="preserve">In </w:t>
      </w:r>
      <w:r>
        <w:rPr>
          <w:rStyle w:val="Strong"/>
          <w:rFonts w:eastAsiaTheme="majorEastAsia"/>
        </w:rPr>
        <w:t>"Plan Week Calendar"</w:t>
      </w:r>
      <w:r>
        <w:t xml:space="preserve"> node, modify the logic to:</w:t>
      </w:r>
    </w:p>
    <w:p w:rsidR="00E25FD7" w:rsidRDefault="00E25FD7" w:rsidP="00E25FD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Post once per day per platform</w:t>
      </w:r>
    </w:p>
    <w:p w:rsidR="00E25FD7" w:rsidRDefault="00E25FD7" w:rsidP="00E25FD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Post multiple times per day</w:t>
      </w:r>
    </w:p>
    <w:p w:rsidR="00E25FD7" w:rsidRDefault="00E25FD7" w:rsidP="00E25FD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Skip weekends</w:t>
      </w:r>
    </w:p>
    <w:p w:rsidR="00E25FD7" w:rsidRDefault="00E25FD7" w:rsidP="00E25FD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Custom schedule</w:t>
      </w:r>
    </w:p>
    <w:p w:rsidR="00E25FD7" w:rsidRDefault="00E25FD7" w:rsidP="00E25FD7">
      <w:pPr>
        <w:pStyle w:val="Heading3"/>
      </w:pPr>
      <w:r>
        <w:t>Modify Content Pillars</w:t>
      </w:r>
    </w:p>
    <w:p w:rsidR="00E25FD7" w:rsidRDefault="00E25FD7" w:rsidP="00E25FD7">
      <w:pPr>
        <w:pStyle w:val="NormalWeb"/>
      </w:pPr>
      <w:r>
        <w:t xml:space="preserve">In </w:t>
      </w:r>
      <w:r>
        <w:rPr>
          <w:rStyle w:val="Strong"/>
          <w:rFonts w:eastAsiaTheme="majorEastAsia"/>
        </w:rPr>
        <w:t>"AI - Content Pillars"</w:t>
      </w:r>
      <w:r>
        <w:t xml:space="preserve"> node, change the prompt to:</w:t>
      </w:r>
    </w:p>
    <w:p w:rsidR="00E25FD7" w:rsidRDefault="00E25FD7" w:rsidP="00E25FD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Generate more/fewer pillars (default: 4)</w:t>
      </w:r>
    </w:p>
    <w:p w:rsidR="00E25FD7" w:rsidRDefault="00E25FD7" w:rsidP="00E25FD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Focus on specific topics</w:t>
      </w:r>
    </w:p>
    <w:p w:rsidR="00E25FD7" w:rsidRDefault="00E25FD7" w:rsidP="00E25FD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Align with specific marketing frameworks</w:t>
      </w:r>
    </w:p>
    <w:p w:rsidR="00E25FD7" w:rsidRDefault="00E25FD7" w:rsidP="00E25FD7">
      <w:pPr>
        <w:pStyle w:val="Heading3"/>
      </w:pPr>
      <w:r>
        <w:t>Change Caption Length</w:t>
      </w:r>
    </w:p>
    <w:p w:rsidR="00E25FD7" w:rsidRDefault="00E25FD7" w:rsidP="00E25FD7">
      <w:pPr>
        <w:pStyle w:val="NormalWeb"/>
      </w:pPr>
      <w:r>
        <w:t xml:space="preserve">In </w:t>
      </w:r>
      <w:r>
        <w:rPr>
          <w:rStyle w:val="Strong"/>
          <w:rFonts w:eastAsiaTheme="majorEastAsia"/>
        </w:rPr>
        <w:t>"AI - Generate Caption"</w:t>
      </w:r>
      <w:r>
        <w:t xml:space="preserve"> node, modify the prompts:</w:t>
      </w:r>
    </w:p>
    <w:p w:rsidR="00E25FD7" w:rsidRDefault="00E25FD7" w:rsidP="00E25FD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LinkedIn: Currently 150-250 words</w:t>
      </w:r>
    </w:p>
    <w:p w:rsidR="00E25FD7" w:rsidRDefault="00E25FD7" w:rsidP="00E25FD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Instagram: Currently 100-150 words</w:t>
      </w:r>
    </w:p>
    <w:p w:rsidR="00E25FD7" w:rsidRDefault="00E25FD7" w:rsidP="00E25FD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Twitter: Currently 240-280 characters</w:t>
      </w:r>
    </w:p>
    <w:p w:rsidR="00E25FD7" w:rsidRDefault="00E25FD7" w:rsidP="00E25FD7">
      <w:pPr>
        <w:spacing w:after="0"/>
      </w:pPr>
      <w:r>
        <w:pict>
          <v:rect id="_x0000_i1073" style="width:0;height:1.5pt" o:hralign="center" o:hrstd="t" o:hr="t" fillcolor="#a0a0a0" stroked="f"/>
        </w:pict>
      </w:r>
    </w:p>
    <w:p w:rsidR="00E25FD7" w:rsidRDefault="00E25FD7" w:rsidP="00E25FD7">
      <w:pPr>
        <w:pStyle w:val="Heading2"/>
      </w:pPr>
      <w:r>
        <w:t>7. Cost Breakdown (Monthly)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For 1 workflow run per week (4 runs/month):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1626"/>
        <w:gridCol w:w="1437"/>
      </w:tblGrid>
      <w:tr w:rsidR="00E25FD7" w:rsidTr="00E25F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5FD7" w:rsidRDefault="00E25F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E25FD7" w:rsidTr="00E25F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FD7" w:rsidRDefault="00E25FD7">
            <w:proofErr w:type="spellStart"/>
            <w:r>
              <w:t>OpenAI</w:t>
            </w:r>
            <w:proofErr w:type="spellEnd"/>
            <w:r>
              <w:t xml:space="preserve"> GPT-4o-mini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~20-30 API calls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$2-4</w:t>
            </w:r>
          </w:p>
        </w:tc>
      </w:tr>
      <w:tr w:rsidR="00E25FD7" w:rsidTr="00E25F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FD7" w:rsidRDefault="00E25FD7">
            <w:proofErr w:type="spellStart"/>
            <w:r>
              <w:t>Apify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3 profile scrapes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$0.15</w:t>
            </w:r>
          </w:p>
        </w:tc>
      </w:tr>
      <w:tr w:rsidR="00E25FD7" w:rsidTr="00E25F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FD7" w:rsidRDefault="00E25FD7">
            <w:proofErr w:type="spellStart"/>
            <w:r>
              <w:lastRenderedPageBreak/>
              <w:t>NanoBanana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21-42 images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$5-10</w:t>
            </w:r>
          </w:p>
        </w:tc>
      </w:tr>
      <w:tr w:rsidR="00E25FD7" w:rsidTr="00E25F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FD7" w:rsidRDefault="00E25FD7">
            <w:r>
              <w:t>Google Services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Unlimited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Free</w:t>
            </w:r>
          </w:p>
        </w:tc>
      </w:tr>
      <w:tr w:rsidR="00E25FD7" w:rsidTr="00E25F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FD7" w:rsidRDefault="00E25FD7">
            <w:r>
              <w:rPr>
                <w:rStyle w:val="Strong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/>
        </w:tc>
        <w:tc>
          <w:tcPr>
            <w:tcW w:w="0" w:type="auto"/>
            <w:vAlign w:val="center"/>
            <w:hideMark/>
          </w:tcPr>
          <w:p w:rsidR="00E25FD7" w:rsidRDefault="00E25F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$7-15/month</w:t>
            </w:r>
          </w:p>
        </w:tc>
      </w:tr>
    </w:tbl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For daily workflow runs (30 runs/month):</w:t>
      </w:r>
    </w:p>
    <w:p w:rsidR="00E25FD7" w:rsidRDefault="00E25FD7" w:rsidP="00E25FD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Estimated cost: $50-100/month</w:t>
      </w:r>
    </w:p>
    <w:p w:rsidR="00E25FD7" w:rsidRDefault="00E25FD7" w:rsidP="00E25FD7">
      <w:pPr>
        <w:spacing w:after="0"/>
      </w:pPr>
      <w:r>
        <w:pict>
          <v:rect id="_x0000_i1074" style="width:0;height:1.5pt" o:hralign="center" o:hrstd="t" o:hr="t" fillcolor="#a0a0a0" stroked="f"/>
        </w:pict>
      </w:r>
    </w:p>
    <w:p w:rsidR="00E25FD7" w:rsidRDefault="00E25FD7" w:rsidP="00E25FD7">
      <w:pPr>
        <w:pStyle w:val="Heading2"/>
      </w:pPr>
      <w:r>
        <w:t>8. Best Practices</w: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DO:</w:t>
      </w:r>
    </w:p>
    <w:p w:rsidR="00E25FD7" w:rsidRDefault="00E25FD7" w:rsidP="00E25FD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Test with one platform first</w:t>
      </w:r>
    </w:p>
    <w:p w:rsidR="00E25FD7" w:rsidRDefault="00E25FD7" w:rsidP="00E25FD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Start with 3-4 days before full week</w:t>
      </w:r>
    </w:p>
    <w:p w:rsidR="00E25FD7" w:rsidRDefault="00E25FD7" w:rsidP="00E25FD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Review generated content before publishing</w:t>
      </w:r>
    </w:p>
    <w:p w:rsidR="00E25FD7" w:rsidRDefault="00E25FD7" w:rsidP="00E25FD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Customize AI prompts for your brand voice</w:t>
      </w:r>
    </w:p>
    <w:p w:rsidR="00E25FD7" w:rsidRDefault="00E25FD7" w:rsidP="00E25FD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Monitor API usage and costs</w:t>
      </w:r>
    </w:p>
    <w:p w:rsidR="00E25FD7" w:rsidRDefault="00E25FD7" w:rsidP="00E25FD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Save successful outputs as examples</w: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DON'T:</w:t>
      </w:r>
    </w:p>
    <w:p w:rsidR="00E25FD7" w:rsidRDefault="00E25FD7" w:rsidP="00E25FD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Run too frequently (rate limits)</w:t>
      </w:r>
    </w:p>
    <w:p w:rsidR="00E25FD7" w:rsidRDefault="00E25FD7" w:rsidP="00E25FD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Publish without human review</w:t>
      </w:r>
    </w:p>
    <w:p w:rsidR="00E25FD7" w:rsidRDefault="00E25FD7" w:rsidP="00E25FD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Use copyrighted brand names in prompts</w:t>
      </w:r>
    </w:p>
    <w:p w:rsidR="00E25FD7" w:rsidRDefault="00E25FD7" w:rsidP="00E25FD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Scrape private/restricted profiles</w:t>
      </w:r>
    </w:p>
    <w:p w:rsidR="00E25FD7" w:rsidRDefault="00E25FD7" w:rsidP="00E25FD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Exceed API rate limits</w:t>
      </w:r>
    </w:p>
    <w:p w:rsidR="00E25FD7" w:rsidRDefault="00E25FD7" w:rsidP="00E25FD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Share API keys publicly</w:t>
      </w:r>
    </w:p>
    <w:p w:rsidR="00E25FD7" w:rsidRDefault="00E25FD7" w:rsidP="00E25FD7">
      <w:pPr>
        <w:spacing w:after="0"/>
      </w:pPr>
      <w:r>
        <w:pict>
          <v:rect id="_x0000_i1075" style="width:0;height:1.5pt" o:hralign="center" o:hrstd="t" o:hr="t" fillcolor="#a0a0a0" stroked="f"/>
        </w:pict>
      </w:r>
    </w:p>
    <w:p w:rsidR="00E25FD7" w:rsidRDefault="00E25FD7" w:rsidP="00E25FD7">
      <w:pPr>
        <w:pStyle w:val="Heading2"/>
      </w:pPr>
      <w:r>
        <w:t>9. Next Steps</w:t>
      </w:r>
    </w:p>
    <w:p w:rsidR="00E25FD7" w:rsidRDefault="00E25FD7" w:rsidP="00E25FD7">
      <w:pPr>
        <w:pStyle w:val="NormalWeb"/>
      </w:pPr>
      <w:r>
        <w:t>Once setup is complete:</w:t>
      </w:r>
    </w:p>
    <w:p w:rsidR="00E25FD7" w:rsidRDefault="00E25FD7" w:rsidP="00E25FD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Week 1:</w:t>
      </w:r>
      <w:r>
        <w:t xml:space="preserve"> Run manually, review all outputs</w:t>
      </w:r>
    </w:p>
    <w:p w:rsidR="00E25FD7" w:rsidRDefault="00E25FD7" w:rsidP="00E25FD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Week 2:</w:t>
      </w:r>
      <w:r>
        <w:t xml:space="preserve"> Set up weekly schedule (if desired)</w:t>
      </w:r>
    </w:p>
    <w:p w:rsidR="00E25FD7" w:rsidRDefault="00E25FD7" w:rsidP="00E25FD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Week 3:</w:t>
      </w:r>
      <w:r>
        <w:t xml:space="preserve"> Customize prompts based on brand voice</w:t>
      </w:r>
    </w:p>
    <w:p w:rsidR="00E25FD7" w:rsidRDefault="00E25FD7" w:rsidP="00E25FD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Week 4:</w:t>
      </w:r>
      <w:r>
        <w:t xml:space="preserve"> Optimize and scale to more platforms</w:t>
      </w:r>
    </w:p>
    <w:p w:rsidR="00E25FD7" w:rsidRDefault="00E25FD7" w:rsidP="00E25FD7">
      <w:pPr>
        <w:spacing w:after="0"/>
      </w:pPr>
      <w:r>
        <w:pict>
          <v:rect id="_x0000_i1076" style="width:0;height:1.5pt" o:hralign="center" o:hrstd="t" o:hr="t" fillcolor="#a0a0a0" stroked="f"/>
        </w:pict>
      </w:r>
    </w:p>
    <w:p w:rsidR="00E25FD7" w:rsidRDefault="00E25FD7" w:rsidP="00E25FD7">
      <w:pPr>
        <w:pStyle w:val="Heading2"/>
      </w:pPr>
      <w:r>
        <w:lastRenderedPageBreak/>
        <w:t>10. Support &amp; Resources</w:t>
      </w:r>
    </w:p>
    <w:p w:rsidR="00E25FD7" w:rsidRDefault="00E25FD7" w:rsidP="00E25FD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n8n Documentation:</w:t>
      </w:r>
      <w:r>
        <w:t xml:space="preserve"> https://docs.n8n.io</w:t>
      </w:r>
    </w:p>
    <w:p w:rsidR="00E25FD7" w:rsidRDefault="00E25FD7" w:rsidP="00E25FD7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API Docs:</w:t>
      </w:r>
      <w:r>
        <w:t xml:space="preserve"> https://platform.openai.com/docs</w:t>
      </w:r>
    </w:p>
    <w:p w:rsidR="00E25FD7" w:rsidRDefault="00E25FD7" w:rsidP="00E25FD7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Apify</w:t>
      </w:r>
      <w:proofErr w:type="spellEnd"/>
      <w:r>
        <w:rPr>
          <w:rStyle w:val="Strong"/>
        </w:rPr>
        <w:t xml:space="preserve"> Docs:</w:t>
      </w:r>
      <w:r>
        <w:t xml:space="preserve"> https://docs.apify.com</w:t>
      </w:r>
    </w:p>
    <w:p w:rsidR="00E25FD7" w:rsidRDefault="00E25FD7" w:rsidP="00E25FD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Workflow Issues:</w:t>
      </w:r>
      <w:r>
        <w:t xml:space="preserve"> Check n8n community forum</w:t>
      </w:r>
    </w:p>
    <w:p w:rsidR="00E25FD7" w:rsidRDefault="00E25FD7" w:rsidP="00E25FD7">
      <w:pPr>
        <w:spacing w:after="0"/>
      </w:pPr>
      <w:r>
        <w:pict>
          <v:rect id="_x0000_i1077" style="width:0;height:1.5pt" o:hralign="center" o:hrstd="t" o:hr="t" fillcolor="#a0a0a0" stroked="f"/>
        </w:pict>
      </w:r>
    </w:p>
    <w:p w:rsidR="00E25FD7" w:rsidRDefault="00E25FD7" w:rsidP="00E25FD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Setup Complete Checklist</w:t>
      </w:r>
    </w:p>
    <w:p w:rsidR="00E25FD7" w:rsidRDefault="00E25FD7" w:rsidP="00E25FD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Workflow imported into n8n</w:t>
      </w:r>
    </w:p>
    <w:p w:rsidR="00E25FD7" w:rsidRDefault="00E25FD7" w:rsidP="00E25FD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proofErr w:type="spellStart"/>
      <w:r>
        <w:t>OpenAI</w:t>
      </w:r>
      <w:proofErr w:type="spellEnd"/>
      <w:r>
        <w:t xml:space="preserve"> credentials configured (all AI nodes)</w:t>
      </w:r>
    </w:p>
    <w:p w:rsidR="00E25FD7" w:rsidRDefault="00E25FD7" w:rsidP="00E25FD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proofErr w:type="spellStart"/>
      <w:r>
        <w:t>Apify</w:t>
      </w:r>
      <w:proofErr w:type="spellEnd"/>
      <w:r>
        <w:t xml:space="preserve"> credentials configured (6 scraping nodes)</w:t>
      </w:r>
    </w:p>
    <w:p w:rsidR="00E25FD7" w:rsidRDefault="00E25FD7" w:rsidP="00E25FD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proofErr w:type="spellStart"/>
      <w:r>
        <w:t>NanoBanana</w:t>
      </w:r>
      <w:proofErr w:type="spellEnd"/>
      <w:r>
        <w:t xml:space="preserve"> credentials configured (1 node)</w:t>
      </w:r>
    </w:p>
    <w:p w:rsidR="00E25FD7" w:rsidRDefault="00E25FD7" w:rsidP="00E25FD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Google Drive credentials configured (1 node)</w:t>
      </w:r>
    </w:p>
    <w:p w:rsidR="00E25FD7" w:rsidRDefault="00E25FD7" w:rsidP="00E25FD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Google Sheets credentials configured (2 nodes)</w:t>
      </w:r>
    </w:p>
    <w:p w:rsidR="00E25FD7" w:rsidRDefault="00E25FD7" w:rsidP="00E25FD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Gmail credentials configured (1 node)</w:t>
      </w:r>
    </w:p>
    <w:p w:rsidR="00E25FD7" w:rsidRDefault="00E25FD7" w:rsidP="00E25FD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Test run completed successfully</w:t>
      </w:r>
    </w:p>
    <w:p w:rsidR="00E25FD7" w:rsidRDefault="00E25FD7" w:rsidP="00E25FD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Received email notification</w:t>
      </w:r>
    </w:p>
    <w:p w:rsidR="00E25FD7" w:rsidRDefault="00E25FD7" w:rsidP="00E25FD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Google Sheet created with content</w:t>
      </w:r>
    </w:p>
    <w:p w:rsidR="00E25FD7" w:rsidRDefault="00E25FD7" w:rsidP="00E25FD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Images uploaded to Google Drive</w:t>
      </w:r>
    </w:p>
    <w:p w:rsidR="00E25FD7" w:rsidRDefault="00E25FD7" w:rsidP="00E25FD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Content reviewed and approved</w:t>
      </w:r>
    </w:p>
    <w:p w:rsidR="00E25FD7" w:rsidRDefault="00E25FD7" w:rsidP="00E25FD7">
      <w:pPr>
        <w:pStyle w:val="NormalWeb"/>
      </w:pPr>
      <w:r>
        <w:rPr>
          <w:rStyle w:val="Strong"/>
          <w:rFonts w:ascii="Segoe UI Symbol" w:eastAsiaTheme="majorEastAsia" w:hAnsi="Segoe UI Symbol" w:cs="Segoe UI Symbol"/>
        </w:rPr>
        <w:t>🎉</w:t>
      </w:r>
      <w:r>
        <w:rPr>
          <w:rStyle w:val="Strong"/>
          <w:rFonts w:eastAsiaTheme="majorEastAsia"/>
        </w:rPr>
        <w:t xml:space="preserve"> Congratulations! Your automated social media content generator is ready!</w:t>
      </w:r>
    </w:p>
    <w:p w:rsidR="00E25FD7" w:rsidRDefault="00E25FD7" w:rsidP="00E25FD7">
      <w:r>
        <w:pict>
          <v:rect id="_x0000_i1078" style="width:0;height:1.5pt" o:hralign="center" o:hrstd="t" o:hr="t" fillcolor="#a0a0a0" stroked="f"/>
        </w:pict>
      </w:r>
    </w:p>
    <w:p w:rsidR="00E25FD7" w:rsidRDefault="00E25FD7" w:rsidP="00E25FD7">
      <w:pPr>
        <w:pStyle w:val="Heading2"/>
      </w:pPr>
      <w:r>
        <w:t>11. Output Formats &amp; Examples</w: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A. Google Sheet Format</w:t>
      </w:r>
    </w:p>
    <w:p w:rsidR="00E25FD7" w:rsidRDefault="00E25FD7" w:rsidP="00E25FD7">
      <w:pPr>
        <w:pStyle w:val="NormalWeb"/>
      </w:pPr>
      <w:r>
        <w:t>The workflow creates a Google Sheet with the following structure:</w:t>
      </w:r>
    </w:p>
    <w:p w:rsidR="00E25FD7" w:rsidRDefault="00E25FD7" w:rsidP="00E25FD7">
      <w:pPr>
        <w:pStyle w:val="Heading4"/>
      </w:pPr>
      <w:r>
        <w:rPr>
          <w:rStyle w:val="Strong"/>
          <w:b/>
          <w:bCs/>
        </w:rPr>
        <w:t>Sheet Name:</w:t>
      </w:r>
      <w:r>
        <w:t xml:space="preserve"> "Sheet1"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422"/>
        <w:gridCol w:w="679"/>
        <w:gridCol w:w="739"/>
        <w:gridCol w:w="810"/>
        <w:gridCol w:w="940"/>
        <w:gridCol w:w="898"/>
        <w:gridCol w:w="2862"/>
        <w:gridCol w:w="703"/>
      </w:tblGrid>
      <w:tr w:rsidR="00E25FD7" w:rsidTr="00E25F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5FD7" w:rsidRDefault="00E25F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Caption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Hashtags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5FD7" w:rsidRDefault="00E25F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E25FD7" w:rsidTr="00E25F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FD7" w:rsidRDefault="00E25FD7">
            <w:r>
              <w:t>Monday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2025-01-20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Instagram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Industry Insights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Top 5 trends shaping our industry in 2025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rPr>
                <w:rFonts w:ascii="Segoe UI Symbol" w:hAnsi="Segoe UI Symbol" w:cs="Segoe UI Symbol"/>
              </w:rPr>
              <w:t>🚀</w:t>
            </w:r>
            <w:r>
              <w:t xml:space="preserve"> 2025 is here and the game is changing! Here are the </w:t>
            </w:r>
            <w:r>
              <w:lastRenderedPageBreak/>
              <w:t>top 5 trends you need to watch...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lastRenderedPageBreak/>
              <w:t xml:space="preserve">#innovation #tech #business #growth </w:t>
            </w:r>
            <w:r>
              <w:lastRenderedPageBreak/>
              <w:t>#2025trends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lastRenderedPageBreak/>
              <w:t>https://drive.google.com/file/d/abc123/view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Generated</w:t>
            </w:r>
          </w:p>
        </w:tc>
      </w:tr>
      <w:tr w:rsidR="00E25FD7" w:rsidTr="00E25F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FD7" w:rsidRDefault="00E25FD7">
            <w:r>
              <w:lastRenderedPageBreak/>
              <w:t>Monday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2025-01-20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LinkedIn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Thought Leadership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Why traditional marketing is dead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The marketing landscape has fundamentally shifted. Here's what forward-thinking companies are doing differently...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#marketing #leadership #strategy #b2b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https://drive.google.com/file/d/def456/view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Generated</w:t>
            </w:r>
          </w:p>
        </w:tc>
      </w:tr>
      <w:tr w:rsidR="00E25FD7" w:rsidTr="00E25F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FD7" w:rsidRDefault="00E25FD7">
            <w:r>
              <w:t>Tuesday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2025-01-21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Instagram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Tips &amp; How-To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3 quick wins for productivity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rPr>
                <w:rFonts w:ascii="Segoe UI Symbol" w:hAnsi="Segoe UI Symbol" w:cs="Segoe UI Symbol"/>
              </w:rPr>
              <w:t>⚡</w:t>
            </w:r>
            <w:r>
              <w:t xml:space="preserve"> Want to be more productive? Try these 3 simple hacks that actually work...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#productivity #tips #</w:t>
            </w:r>
            <w:proofErr w:type="spellStart"/>
            <w:r>
              <w:t>lifehacks</w:t>
            </w:r>
            <w:proofErr w:type="spellEnd"/>
            <w:r>
              <w:t xml:space="preserve"> #success #motivation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https://drive.google.com/file/d/ghi789/view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Generated</w:t>
            </w:r>
          </w:p>
        </w:tc>
      </w:tr>
      <w:tr w:rsidR="00E25FD7" w:rsidTr="00E25F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FD7" w:rsidRDefault="00E25FD7">
            <w:r>
              <w:t>Tuesday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2025-01-21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Twitter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Industry News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 xml:space="preserve">Breaking: New regulation </w:t>
            </w:r>
            <w:r>
              <w:lastRenderedPageBreak/>
              <w:t>announced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lastRenderedPageBreak/>
              <w:t xml:space="preserve">BREAKING: Major industry </w:t>
            </w:r>
            <w:r>
              <w:lastRenderedPageBreak/>
              <w:t>regulation just announced. Here's what it means for businesses...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lastRenderedPageBreak/>
              <w:t>#news #regulation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https://drive.google.com/file/d/jkl012/view</w:t>
            </w:r>
          </w:p>
        </w:tc>
        <w:tc>
          <w:tcPr>
            <w:tcW w:w="0" w:type="auto"/>
            <w:vAlign w:val="center"/>
            <w:hideMark/>
          </w:tcPr>
          <w:p w:rsidR="00E25FD7" w:rsidRDefault="00E25FD7">
            <w:r>
              <w:t>Generated</w:t>
            </w:r>
          </w:p>
        </w:tc>
      </w:tr>
    </w:tbl>
    <w:p w:rsidR="00E25FD7" w:rsidRDefault="00E25FD7" w:rsidP="00E25FD7">
      <w:pPr>
        <w:pStyle w:val="Heading4"/>
      </w:pPr>
      <w:r>
        <w:rPr>
          <w:rStyle w:val="Strong"/>
          <w:b/>
          <w:bCs/>
        </w:rPr>
        <w:lastRenderedPageBreak/>
        <w:t>Example Full Sheet (7 days, 3 platforms = 21 posts):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┌─────────────┬────────────┬───────────┬────────────────────┬──────────────────────────┬────────────────────────────┬─────────────────────────────┬──────────────────────────────┬───────────┐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Day         │ Date       │ </w:t>
      </w:r>
      <w:proofErr w:type="gramStart"/>
      <w:r>
        <w:rPr>
          <w:rStyle w:val="HTMLCode"/>
        </w:rPr>
        <w:t>Platform  │</w:t>
      </w:r>
      <w:proofErr w:type="gramEnd"/>
      <w:r>
        <w:rPr>
          <w:rStyle w:val="HTMLCode"/>
        </w:rPr>
        <w:t xml:space="preserve"> Pillar             │ Concept                  │ Caption                    │ Hashtags                    │ </w:t>
      </w:r>
      <w:proofErr w:type="spellStart"/>
      <w:r>
        <w:rPr>
          <w:rStyle w:val="HTMLCode"/>
        </w:rPr>
        <w:t>Image_URL</w:t>
      </w:r>
      <w:proofErr w:type="spellEnd"/>
      <w:r>
        <w:rPr>
          <w:rStyle w:val="HTMLCode"/>
        </w:rPr>
        <w:t xml:space="preserve">                    │ Status   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├─────────────┼────────────┼───────────┼────────────────────┼──────────────────────────┼────────────────────────────┼─────────────────────────────┼──────────────────────────────┼───────────┤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Monday      │ 2025-01-20 │ Instagram │ Industry </w:t>
      </w:r>
      <w:proofErr w:type="gramStart"/>
      <w:r>
        <w:rPr>
          <w:rStyle w:val="HTMLCode"/>
        </w:rPr>
        <w:t>Insights  │</w:t>
      </w:r>
      <w:proofErr w:type="gramEnd"/>
      <w:r>
        <w:rPr>
          <w:rStyle w:val="HTMLCode"/>
        </w:rPr>
        <w:t xml:space="preserve"> Top 5 trends 2025        │ </w:t>
      </w:r>
      <w:r>
        <w:rPr>
          <w:rStyle w:val="HTMLCode"/>
          <w:rFonts w:ascii="Segoe UI Symbol" w:hAnsi="Segoe UI Symbol" w:cs="Segoe UI Symbol"/>
        </w:rPr>
        <w:t>🚀</w:t>
      </w:r>
      <w:r>
        <w:rPr>
          <w:rStyle w:val="HTMLCode"/>
        </w:rPr>
        <w:t xml:space="preserve"> 2025 is here and...     │ #innovation #tech #business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Monday      │ 2025-01-20 │ Twitter   │ Quick Tips         │ Productivity hack        │ </w:t>
      </w:r>
      <w:r>
        <w:rPr>
          <w:rStyle w:val="HTMLCode"/>
          <w:rFonts w:ascii="Segoe UI Symbol" w:hAnsi="Segoe UI Symbol" w:cs="Segoe UI Symbol"/>
        </w:rPr>
        <w:t>🔥</w:t>
      </w:r>
      <w:r>
        <w:rPr>
          <w:rStyle w:val="HTMLCode"/>
        </w:rPr>
        <w:t xml:space="preserve"> This one tip changed... │ #productivity #tips        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Monday      │ 2025-01-20 │ </w:t>
      </w:r>
      <w:proofErr w:type="gramStart"/>
      <w:r>
        <w:rPr>
          <w:rStyle w:val="HTMLCode"/>
        </w:rPr>
        <w:t>LinkedIn  │</w:t>
      </w:r>
      <w:proofErr w:type="gramEnd"/>
      <w:r>
        <w:rPr>
          <w:rStyle w:val="HTMLCode"/>
        </w:rPr>
        <w:t xml:space="preserve"> Thought Leadership │ Future of work           │ The workplace is evolving..│ #leadership #future #work  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Tuesday     │ 2025-01-21 │ Instagram │ Behind the </w:t>
      </w:r>
      <w:proofErr w:type="gramStart"/>
      <w:r>
        <w:rPr>
          <w:rStyle w:val="HTMLCode"/>
        </w:rPr>
        <w:t>Scenes  │</w:t>
      </w:r>
      <w:proofErr w:type="gramEnd"/>
      <w:r>
        <w:rPr>
          <w:rStyle w:val="HTMLCode"/>
        </w:rPr>
        <w:t xml:space="preserve"> Our team's daily routine │ </w:t>
      </w:r>
      <w:r>
        <w:rPr>
          <w:rStyle w:val="HTMLCode"/>
          <w:rFonts w:ascii="Segoe UI Symbol" w:hAnsi="Segoe UI Symbol" w:cs="Segoe UI Symbol"/>
        </w:rPr>
        <w:t>☕</w:t>
      </w:r>
      <w:r>
        <w:rPr>
          <w:rStyle w:val="HTMLCode"/>
        </w:rPr>
        <w:t xml:space="preserve"> Morning at the office... │ #teamwork #culture #office 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│ Tuesday     │ 2025-01-21 │ Twitter   │ Industry News      │ Breaking regulation      │ BREAKING: New rules for... │ #news #industry            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Tuesday     │ 2025-01-21 │ </w:t>
      </w:r>
      <w:proofErr w:type="gramStart"/>
      <w:r>
        <w:rPr>
          <w:rStyle w:val="HTMLCode"/>
        </w:rPr>
        <w:t>LinkedIn  │</w:t>
      </w:r>
      <w:proofErr w:type="gramEnd"/>
      <w:r>
        <w:rPr>
          <w:rStyle w:val="HTMLCode"/>
        </w:rPr>
        <w:t xml:space="preserve"> Case Study         │ How we 10x'd growth      │ Last quarter we achieved...│ #growth #success #business 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Wednesday   │ 2025-01-22 │ Instagram │ Tips &amp; How-To      │ 3 mistakes to avoid      │ </w:t>
      </w:r>
      <w:r>
        <w:rPr>
          <w:rStyle w:val="HTMLCode"/>
          <w:rFonts w:ascii="Segoe UI Symbol" w:hAnsi="Segoe UI Symbol" w:cs="Segoe UI Symbol"/>
        </w:rPr>
        <w:t>⚠️</w:t>
      </w:r>
      <w:r>
        <w:rPr>
          <w:rStyle w:val="HTMLCode"/>
        </w:rPr>
        <w:t xml:space="preserve"> Stop making these...    │ #tips #mistakes #learning  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Wednesday   │ 2025-01-22 │ Twitter   │ Quick Win          │ Time-saving tool         │ Just discovered this </w:t>
      </w:r>
      <w:proofErr w:type="gramStart"/>
      <w:r>
        <w:rPr>
          <w:rStyle w:val="HTMLCode"/>
        </w:rPr>
        <w:t>tool..</w:t>
      </w:r>
      <w:proofErr w:type="gramEnd"/>
      <w:r>
        <w:rPr>
          <w:rStyle w:val="HTMLCode"/>
        </w:rPr>
        <w:t>│ #tools #productivity       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│ Wednesday   │ 2025-01-22 │ </w:t>
      </w:r>
      <w:proofErr w:type="gramStart"/>
      <w:r>
        <w:rPr>
          <w:rStyle w:val="HTMLCode"/>
        </w:rPr>
        <w:t>LinkedIn  │</w:t>
      </w:r>
      <w:proofErr w:type="gramEnd"/>
      <w:r>
        <w:rPr>
          <w:rStyle w:val="HTMLCode"/>
        </w:rPr>
        <w:t xml:space="preserve"> Industry Insights  │ Q1 predictions           │ As we enter Q1, here's...  │ #predictions #trends #</w:t>
      </w:r>
      <w:proofErr w:type="gramStart"/>
      <w:r>
        <w:rPr>
          <w:rStyle w:val="HTMLCode"/>
        </w:rPr>
        <w:t>2025  │</w:t>
      </w:r>
      <w:proofErr w:type="gramEnd"/>
      <w:r>
        <w:rPr>
          <w:rStyle w:val="HTMLCode"/>
        </w:rPr>
        <w:t xml:space="preserve">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Thursday    │ 2025-01-23 │ Instagram │ Inspiration        │ Success story            │ </w:t>
      </w:r>
      <w:r>
        <w:rPr>
          <w:rStyle w:val="HTMLCode"/>
          <w:rFonts w:ascii="Segoe UI Symbol" w:hAnsi="Segoe UI Symbol" w:cs="Segoe UI Symbol"/>
        </w:rPr>
        <w:t>💪</w:t>
      </w:r>
      <w:r>
        <w:rPr>
          <w:rStyle w:val="HTMLCode"/>
        </w:rPr>
        <w:t xml:space="preserve"> Meet Sarah, who went... │ #inspiration #success #story│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│ Thursday    │ 2025-01-23 │ Twitter   │ Poll/Question      │ What's your priority?    │ Quick poll: What's your... │ #poll #community           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Thursday    │ 2025-01-23 │ </w:t>
      </w:r>
      <w:proofErr w:type="gramStart"/>
      <w:r>
        <w:rPr>
          <w:rStyle w:val="HTMLCode"/>
        </w:rPr>
        <w:t>LinkedIn  │</w:t>
      </w:r>
      <w:proofErr w:type="gramEnd"/>
      <w:r>
        <w:rPr>
          <w:rStyle w:val="HTMLCode"/>
        </w:rPr>
        <w:t xml:space="preserve"> Thought Leadership │ Contrarian take          │ Unpopular opinion: The...  │ #opinion #leadership #</w:t>
      </w:r>
      <w:proofErr w:type="gramStart"/>
      <w:r>
        <w:rPr>
          <w:rStyle w:val="HTMLCode"/>
        </w:rPr>
        <w:t>bold  │</w:t>
      </w:r>
      <w:proofErr w:type="gramEnd"/>
      <w:r>
        <w:rPr>
          <w:rStyle w:val="HTMLCode"/>
        </w:rPr>
        <w:t xml:space="preserve">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Friday      │ 2025-01-24 │ Instagram │ Community          │ Feature Friday           │ </w:t>
      </w:r>
      <w:r>
        <w:rPr>
          <w:rStyle w:val="HTMLCode"/>
          <w:rFonts w:ascii="Segoe UI Symbol" w:hAnsi="Segoe UI Symbol" w:cs="Segoe UI Symbol"/>
        </w:rPr>
        <w:t>🎉</w:t>
      </w:r>
      <w:r>
        <w:rPr>
          <w:rStyle w:val="HTMLCode"/>
        </w:rPr>
        <w:t xml:space="preserve"> This week we're...      │ #community #</w:t>
      </w:r>
      <w:proofErr w:type="spellStart"/>
      <w:r>
        <w:rPr>
          <w:rStyle w:val="HTMLCode"/>
        </w:rPr>
        <w:t>friday</w:t>
      </w:r>
      <w:proofErr w:type="spellEnd"/>
      <w:r>
        <w:rPr>
          <w:rStyle w:val="HTMLCode"/>
        </w:rPr>
        <w:t xml:space="preserve"> #feature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Friday      │ 2025-01-24 │ Twitter   │ Recap              │ Week in review           │ What a week! Here are </w:t>
      </w:r>
      <w:proofErr w:type="gramStart"/>
      <w:r>
        <w:rPr>
          <w:rStyle w:val="HTMLCode"/>
        </w:rPr>
        <w:t>the..</w:t>
      </w:r>
      <w:proofErr w:type="gramEnd"/>
      <w:r>
        <w:rPr>
          <w:rStyle w:val="HTMLCode"/>
        </w:rPr>
        <w:t>│ #</w:t>
      </w:r>
      <w:proofErr w:type="spellStart"/>
      <w:r>
        <w:rPr>
          <w:rStyle w:val="HTMLCode"/>
        </w:rPr>
        <w:t>weekinreview</w:t>
      </w:r>
      <w:proofErr w:type="spellEnd"/>
      <w:r>
        <w:rPr>
          <w:rStyle w:val="HTMLCode"/>
        </w:rPr>
        <w:t xml:space="preserve"> #recap       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Friday      │ 2025-01-24 │ </w:t>
      </w:r>
      <w:proofErr w:type="gramStart"/>
      <w:r>
        <w:rPr>
          <w:rStyle w:val="HTMLCode"/>
        </w:rPr>
        <w:t>LinkedIn  │</w:t>
      </w:r>
      <w:proofErr w:type="gramEnd"/>
      <w:r>
        <w:rPr>
          <w:rStyle w:val="HTMLCode"/>
        </w:rPr>
        <w:t xml:space="preserve"> Resources          │ Must-read article        │ This article completely... │ #resources #learning #growth│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Saturday    │ 2025-01-25 │ Instagram │ Lifestyle          │ Weekend motivation       │ </w:t>
      </w:r>
      <w:r>
        <w:rPr>
          <w:rStyle w:val="HTMLCode"/>
          <w:rFonts w:ascii="Segoe UI Symbol" w:hAnsi="Segoe UI Symbol" w:cs="Segoe UI Symbol"/>
        </w:rPr>
        <w:t>🌅</w:t>
      </w:r>
      <w:r>
        <w:rPr>
          <w:rStyle w:val="HTMLCode"/>
        </w:rPr>
        <w:t xml:space="preserve"> Make this weekend...    │ #weekend #motivation #relax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│ Saturday    │ 2025-01-25 │ Twitter   │ Fun Fact           │ Industry trivia          │ Did you know that in...    │ #</w:t>
      </w:r>
      <w:proofErr w:type="spellStart"/>
      <w:r>
        <w:rPr>
          <w:rStyle w:val="HTMLCode"/>
        </w:rPr>
        <w:t>funfact</w:t>
      </w:r>
      <w:proofErr w:type="spellEnd"/>
      <w:r>
        <w:rPr>
          <w:rStyle w:val="HTMLCode"/>
        </w:rPr>
        <w:t xml:space="preserve"> #trivia           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Saturday    │ 2025-01-25 │ </w:t>
      </w:r>
      <w:proofErr w:type="gramStart"/>
      <w:r>
        <w:rPr>
          <w:rStyle w:val="HTMLCode"/>
        </w:rPr>
        <w:t>LinkedIn  │</w:t>
      </w:r>
      <w:proofErr w:type="gramEnd"/>
      <w:r>
        <w:rPr>
          <w:rStyle w:val="HTMLCode"/>
        </w:rPr>
        <w:t xml:space="preserve"> Personal Brand     │ Lessons learned          │ 5 lessons I learned last...│ #lessons #growth #reflection│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Sunday      │ 2025-01-26 │ Instagram │ Preview            │ What's coming next </w:t>
      </w:r>
      <w:proofErr w:type="gramStart"/>
      <w:r>
        <w:rPr>
          <w:rStyle w:val="HTMLCode"/>
        </w:rPr>
        <w:t>week  │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Segoe UI Symbol" w:hAnsi="Segoe UI Symbol" w:cs="Segoe UI Symbol"/>
        </w:rPr>
        <w:t>👀</w:t>
      </w:r>
      <w:r>
        <w:rPr>
          <w:rStyle w:val="HTMLCode"/>
        </w:rPr>
        <w:t xml:space="preserve"> Next week is going...   │ #preview #</w:t>
      </w:r>
      <w:proofErr w:type="spellStart"/>
      <w:r>
        <w:rPr>
          <w:rStyle w:val="HTMLCode"/>
        </w:rPr>
        <w:t>comingsoon</w:t>
      </w:r>
      <w:proofErr w:type="spellEnd"/>
      <w:r>
        <w:rPr>
          <w:rStyle w:val="HTMLCode"/>
        </w:rPr>
        <w:t xml:space="preserve"> #excited│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Sunday      │ 2025-01-26 │ Twitter   │ Thank You          │ Gratitude post           │ Thank you to everyone </w:t>
      </w:r>
      <w:proofErr w:type="gramStart"/>
      <w:r>
        <w:rPr>
          <w:rStyle w:val="HTMLCode"/>
        </w:rPr>
        <w:t>who..</w:t>
      </w:r>
      <w:proofErr w:type="gramEnd"/>
      <w:r>
        <w:rPr>
          <w:rStyle w:val="HTMLCode"/>
        </w:rPr>
        <w:t>│ #gratitude #thankyou       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│ Sunday      │ 2025-01-26 │ </w:t>
      </w:r>
      <w:proofErr w:type="gramStart"/>
      <w:r>
        <w:rPr>
          <w:rStyle w:val="HTMLCode"/>
        </w:rPr>
        <w:t>LinkedIn  │</w:t>
      </w:r>
      <w:proofErr w:type="gramEnd"/>
      <w:r>
        <w:rPr>
          <w:rStyle w:val="HTMLCode"/>
        </w:rPr>
        <w:t xml:space="preserve"> CTA                │ Book a consultation      │ Ready to transform your... │ #consulting #booking #demo  │ https://drive.google.com/... │ Generated │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└─────────────┴────────────┴───────────┴────────────────────┴──────────────────────────┴────────────────────────────┴─────────────────────────────┴──────────────────────────────┴───────────┘</w:t>
      </w:r>
    </w:p>
    <w:p w:rsidR="00E25FD7" w:rsidRDefault="00E25FD7" w:rsidP="00E25FD7">
      <w:r>
        <w:pict>
          <v:rect id="_x0000_i1079" style="width:0;height:1.5pt" o:hralign="center" o:hrstd="t" o:hr="t" fillcolor="#a0a0a0" stroked="f"/>
        </w:pic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📄</w:t>
      </w:r>
      <w:r>
        <w:t xml:space="preserve"> B. Google Doc Format (Currently Not Implemented)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The current workflow only creates a Google Sheet. If you want a Google Doc output, you would need to add nodes after "Write to Sheet". Here's what it would look like:</w:t>
      </w:r>
    </w:p>
    <w:p w:rsidR="00E25FD7" w:rsidRDefault="00E25FD7" w:rsidP="00E25FD7">
      <w:pPr>
        <w:pStyle w:val="Heading4"/>
      </w:pPr>
      <w:r>
        <w:rPr>
          <w:rStyle w:val="Strong"/>
          <w:b/>
          <w:bCs/>
        </w:rPr>
        <w:t>Document Title:</w:t>
      </w:r>
      <w:r>
        <w:t xml:space="preserve"> "Weekly Social Content - [Industry] - 2025-01-20"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# Weekly Social Media Content Calendar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Generated:*</w:t>
      </w:r>
      <w:proofErr w:type="gramEnd"/>
      <w:r>
        <w:rPr>
          <w:rStyle w:val="HTMLCode"/>
        </w:rPr>
        <w:t xml:space="preserve">* January 20, 2025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Industry:*</w:t>
      </w:r>
      <w:proofErr w:type="gramEnd"/>
      <w:r>
        <w:rPr>
          <w:rStyle w:val="HTMLCode"/>
        </w:rPr>
        <w:t xml:space="preserve">* Technology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**</w:t>
      </w:r>
      <w:proofErr w:type="gramStart"/>
      <w:r>
        <w:rPr>
          <w:rStyle w:val="HTMLCode"/>
        </w:rPr>
        <w:t>Platforms:*</w:t>
      </w:r>
      <w:proofErr w:type="gramEnd"/>
      <w:r>
        <w:rPr>
          <w:rStyle w:val="HTMLCode"/>
        </w:rPr>
        <w:t xml:space="preserve">* Instagram, Twitter, LinkedIn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**Total </w:t>
      </w:r>
      <w:proofErr w:type="gramStart"/>
      <w:r>
        <w:rPr>
          <w:rStyle w:val="HTMLCode"/>
        </w:rPr>
        <w:t>Posts:*</w:t>
      </w:r>
      <w:proofErr w:type="gramEnd"/>
      <w:r>
        <w:rPr>
          <w:rStyle w:val="HTMLCode"/>
        </w:rPr>
        <w:t>* 21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## Content Strategy Overview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### Brand Profile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- **Business </w:t>
      </w:r>
      <w:proofErr w:type="gramStart"/>
      <w:r>
        <w:rPr>
          <w:rStyle w:val="HTMLCode"/>
        </w:rPr>
        <w:t>Type:*</w:t>
      </w:r>
      <w:proofErr w:type="gramEnd"/>
      <w:r>
        <w:rPr>
          <w:rStyle w:val="HTMLCode"/>
        </w:rPr>
        <w:t>* B2B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- **Target </w:t>
      </w:r>
      <w:proofErr w:type="gramStart"/>
      <w:r>
        <w:rPr>
          <w:rStyle w:val="HTMLCode"/>
        </w:rPr>
        <w:t>Audience:*</w:t>
      </w:r>
      <w:proofErr w:type="gramEnd"/>
      <w:r>
        <w:rPr>
          <w:rStyle w:val="HTMLCode"/>
        </w:rPr>
        <w:t>* Tech professionals, startups, enterprise decision-makers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- **Brand </w:t>
      </w:r>
      <w:proofErr w:type="gramStart"/>
      <w:r>
        <w:rPr>
          <w:rStyle w:val="HTMLCode"/>
        </w:rPr>
        <w:t>Tone:*</w:t>
      </w:r>
      <w:proofErr w:type="gramEnd"/>
      <w:r>
        <w:rPr>
          <w:rStyle w:val="HTMLCode"/>
        </w:rPr>
        <w:t>* Professional yet approachable, innovative, thought-leading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- **Visual </w:t>
      </w:r>
      <w:proofErr w:type="gramStart"/>
      <w:r>
        <w:rPr>
          <w:rStyle w:val="HTMLCode"/>
        </w:rPr>
        <w:t>Style:*</w:t>
      </w:r>
      <w:proofErr w:type="gramEnd"/>
      <w:r>
        <w:rPr>
          <w:rStyle w:val="HTMLCode"/>
        </w:rPr>
        <w:t>* Modern, clean, minimalist with bold accents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### Content Pillars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1. **Industry Insights** - Share trends, analysis, and market observations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2. **Tips &amp; How-To** - Practical advice and actionable strategies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3. **Thought Leadership** - Bold opinions and forward-thinking perspectives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4. **Behind the Scenes** - Company culture and team highlights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### Market Context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- **Trending </w:t>
      </w:r>
      <w:proofErr w:type="gramStart"/>
      <w:r>
        <w:rPr>
          <w:rStyle w:val="HTMLCode"/>
        </w:rPr>
        <w:t>Topics:*</w:t>
      </w:r>
      <w:proofErr w:type="gramEnd"/>
      <w:r>
        <w:rPr>
          <w:rStyle w:val="HTMLCode"/>
        </w:rPr>
        <w:t>* AI automation, remote work tools, cybersecurity 2025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- **Seasonal </w:t>
      </w:r>
      <w:proofErr w:type="gramStart"/>
      <w:r>
        <w:rPr>
          <w:rStyle w:val="HTMLCode"/>
        </w:rPr>
        <w:t>Events:*</w:t>
      </w:r>
      <w:proofErr w:type="gramEnd"/>
      <w:r>
        <w:rPr>
          <w:rStyle w:val="HTMLCode"/>
        </w:rPr>
        <w:t>* Q1 Planning, New Year Goals, Winter Season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- **Popular </w:t>
      </w:r>
      <w:proofErr w:type="gramStart"/>
      <w:r>
        <w:rPr>
          <w:rStyle w:val="HTMLCode"/>
        </w:rPr>
        <w:t>Hashtags:*</w:t>
      </w:r>
      <w:proofErr w:type="gramEnd"/>
      <w:r>
        <w:rPr>
          <w:rStyle w:val="HTMLCode"/>
        </w:rPr>
        <w:t>* #innovation, #tech, #business, #AI, #future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## Monday, January 20, 2025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### Instagram Post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Pillar:*</w:t>
      </w:r>
      <w:proofErr w:type="gramEnd"/>
      <w:r>
        <w:rPr>
          <w:rStyle w:val="HTMLCode"/>
        </w:rPr>
        <w:t xml:space="preserve">* Industry Insights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Concept:*</w:t>
      </w:r>
      <w:proofErr w:type="gramEnd"/>
      <w:r>
        <w:rPr>
          <w:rStyle w:val="HTMLCode"/>
        </w:rPr>
        <w:t xml:space="preserve">* Top 5 trends shaping our industry in 2025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**Funnel </w:t>
      </w:r>
      <w:proofErr w:type="gramStart"/>
      <w:r>
        <w:rPr>
          <w:rStyle w:val="HTMLCode"/>
        </w:rPr>
        <w:t>Stage:*</w:t>
      </w:r>
      <w:proofErr w:type="gramEnd"/>
      <w:r>
        <w:rPr>
          <w:rStyle w:val="HTMLCode"/>
        </w:rPr>
        <w:t>* Awareness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Caption:*</w:t>
      </w:r>
      <w:proofErr w:type="gramEnd"/>
      <w:r>
        <w:rPr>
          <w:rStyle w:val="HTMLCode"/>
        </w:rPr>
        <w:t>*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🚀</w:t>
      </w:r>
      <w:r>
        <w:rPr>
          <w:rStyle w:val="HTMLCode"/>
        </w:rPr>
        <w:t xml:space="preserve"> 2025 is here and the game is changing! Here are the top 5 trends you need to watch this year: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1️</w:t>
      </w:r>
      <w:r>
        <w:rPr>
          <w:rStyle w:val="HTMLCode"/>
          <w:rFonts w:ascii="Tahoma" w:hAnsi="Tahoma" w:cs="Tahoma"/>
        </w:rPr>
        <w:t>⃣</w:t>
      </w:r>
      <w:r>
        <w:rPr>
          <w:rStyle w:val="HTMLCode"/>
        </w:rPr>
        <w:t xml:space="preserve"> AI-powered automation is becoming accessible to everyone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2️</w:t>
      </w:r>
      <w:r>
        <w:rPr>
          <w:rStyle w:val="HTMLCode"/>
          <w:rFonts w:ascii="Tahoma" w:hAnsi="Tahoma" w:cs="Tahoma"/>
        </w:rPr>
        <w:t>⃣</w:t>
      </w:r>
      <w:r>
        <w:rPr>
          <w:rStyle w:val="HTMLCode"/>
        </w:rPr>
        <w:t xml:space="preserve"> Remote-first companies are redefining workplace culture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3️</w:t>
      </w:r>
      <w:r>
        <w:rPr>
          <w:rStyle w:val="HTMLCode"/>
          <w:rFonts w:ascii="Tahoma" w:hAnsi="Tahoma" w:cs="Tahoma"/>
        </w:rPr>
        <w:t>⃣</w:t>
      </w:r>
      <w:r>
        <w:rPr>
          <w:rStyle w:val="HTMLCode"/>
        </w:rPr>
        <w:t xml:space="preserve"> Sustainability isn't optional anymore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4️</w:t>
      </w:r>
      <w:r>
        <w:rPr>
          <w:rStyle w:val="HTMLCode"/>
          <w:rFonts w:ascii="Tahoma" w:hAnsi="Tahoma" w:cs="Tahoma"/>
        </w:rPr>
        <w:t>⃣</w:t>
      </w:r>
      <w:r>
        <w:rPr>
          <w:rStyle w:val="HTMLCode"/>
        </w:rPr>
        <w:t xml:space="preserve"> Personalization at scale through data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5️</w:t>
      </w:r>
      <w:r>
        <w:rPr>
          <w:rStyle w:val="HTMLCode"/>
          <w:rFonts w:ascii="Tahoma" w:hAnsi="Tahoma" w:cs="Tahoma"/>
        </w:rPr>
        <w:t>⃣</w:t>
      </w:r>
      <w:r>
        <w:rPr>
          <w:rStyle w:val="HTMLCode"/>
        </w:rPr>
        <w:t xml:space="preserve"> Community-driven growth over traditional marketing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Which one excites you most? Drop a comment! </w:t>
      </w:r>
      <w:r>
        <w:rPr>
          <w:rStyle w:val="HTMLCode"/>
          <w:rFonts w:ascii="Segoe UI Symbol" w:hAnsi="Segoe UI Symbol" w:cs="Segoe UI Symbol"/>
        </w:rPr>
        <w:t>👇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Hashtags:*</w:t>
      </w:r>
      <w:proofErr w:type="gramEnd"/>
      <w:r>
        <w:rPr>
          <w:rStyle w:val="HTMLCode"/>
        </w:rPr>
        <w:t>* #innovation #tech #business #growth #2025trends #AI #future #entrepreneur #startup #</w:t>
      </w:r>
      <w:proofErr w:type="spellStart"/>
      <w:r>
        <w:rPr>
          <w:rStyle w:val="HTMLCode"/>
        </w:rPr>
        <w:t>techtrends</w:t>
      </w:r>
      <w:proofErr w:type="spellEnd"/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Image:*</w:t>
      </w:r>
      <w:proofErr w:type="gramEnd"/>
      <w:r>
        <w:rPr>
          <w:rStyle w:val="HTMLCode"/>
        </w:rPr>
        <w:t>* Professional futuristic tech illustration with vibrant blue and purple gradients, floating holographic elements, clean modern design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**Image </w:t>
      </w:r>
      <w:proofErr w:type="gramStart"/>
      <w:r>
        <w:rPr>
          <w:rStyle w:val="HTMLCode"/>
        </w:rPr>
        <w:t>URL:*</w:t>
      </w:r>
      <w:proofErr w:type="gramEnd"/>
      <w:r>
        <w:rPr>
          <w:rStyle w:val="HTMLCode"/>
        </w:rPr>
        <w:t>* https://drive.google.com/file/d/abc123xyz/view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**Call to </w:t>
      </w:r>
      <w:proofErr w:type="gramStart"/>
      <w:r>
        <w:rPr>
          <w:rStyle w:val="HTMLCode"/>
        </w:rPr>
        <w:t>Action:*</w:t>
      </w:r>
      <w:proofErr w:type="gramEnd"/>
      <w:r>
        <w:rPr>
          <w:rStyle w:val="HTMLCode"/>
        </w:rPr>
        <w:t>* Follow for insights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### Twitter Post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Pillar:*</w:t>
      </w:r>
      <w:proofErr w:type="gramEnd"/>
      <w:r>
        <w:rPr>
          <w:rStyle w:val="HTMLCode"/>
        </w:rPr>
        <w:t xml:space="preserve">* Quick Tips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Concept:*</w:t>
      </w:r>
      <w:proofErr w:type="gramEnd"/>
      <w:r>
        <w:rPr>
          <w:rStyle w:val="HTMLCode"/>
        </w:rPr>
        <w:t xml:space="preserve">* Productivity hack that changed everything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**Funnel </w:t>
      </w:r>
      <w:proofErr w:type="gramStart"/>
      <w:r>
        <w:rPr>
          <w:rStyle w:val="HTMLCode"/>
        </w:rPr>
        <w:t>Stage:*</w:t>
      </w:r>
      <w:proofErr w:type="gramEnd"/>
      <w:r>
        <w:rPr>
          <w:rStyle w:val="HTMLCode"/>
        </w:rPr>
        <w:t>* Awareness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Caption:*</w:t>
      </w:r>
      <w:proofErr w:type="gramEnd"/>
      <w:r>
        <w:rPr>
          <w:rStyle w:val="HTMLCode"/>
        </w:rPr>
        <w:t>*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🔥</w:t>
      </w:r>
      <w:r>
        <w:rPr>
          <w:rStyle w:val="HTMLCode"/>
        </w:rPr>
        <w:t xml:space="preserve"> This one tip changed how our team works: 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Time-block your calendar BEFORE the week starts. 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No more reactive days. Only proactive progress.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Try it next Monday. Thank me later. </w:t>
      </w:r>
      <w:r>
        <w:rPr>
          <w:rStyle w:val="HTMLCode"/>
          <w:rFonts w:ascii="Segoe UI Symbol" w:hAnsi="Segoe UI Symbol" w:cs="Segoe UI Symbol"/>
        </w:rPr>
        <w:t>💪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Hashtags:*</w:t>
      </w:r>
      <w:proofErr w:type="gramEnd"/>
      <w:r>
        <w:rPr>
          <w:rStyle w:val="HTMLCode"/>
        </w:rPr>
        <w:t>* #productivity #tips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Image:*</w:t>
      </w:r>
      <w:proofErr w:type="gramEnd"/>
      <w:r>
        <w:rPr>
          <w:rStyle w:val="HTMLCode"/>
        </w:rPr>
        <w:t>* Minimalist calendar interface with color-coded blocks, clean design, professional workspace aesthetic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**Image </w:t>
      </w:r>
      <w:proofErr w:type="gramStart"/>
      <w:r>
        <w:rPr>
          <w:rStyle w:val="HTMLCode"/>
        </w:rPr>
        <w:t>URL:*</w:t>
      </w:r>
      <w:proofErr w:type="gramEnd"/>
      <w:r>
        <w:rPr>
          <w:rStyle w:val="HTMLCode"/>
        </w:rPr>
        <w:t>* https://drive.google.com/file/d/def456xyz/view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**Call to </w:t>
      </w:r>
      <w:proofErr w:type="gramStart"/>
      <w:r>
        <w:rPr>
          <w:rStyle w:val="HTMLCode"/>
        </w:rPr>
        <w:t>Action:*</w:t>
      </w:r>
      <w:proofErr w:type="gramEnd"/>
      <w:r>
        <w:rPr>
          <w:rStyle w:val="HTMLCode"/>
        </w:rPr>
        <w:t>* Save this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### LinkedIn Post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Pillar:*</w:t>
      </w:r>
      <w:proofErr w:type="gramEnd"/>
      <w:r>
        <w:rPr>
          <w:rStyle w:val="HTMLCode"/>
        </w:rPr>
        <w:t xml:space="preserve">* Thought Leadership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Concept:*</w:t>
      </w:r>
      <w:proofErr w:type="gramEnd"/>
      <w:r>
        <w:rPr>
          <w:rStyle w:val="HTMLCode"/>
        </w:rPr>
        <w:t xml:space="preserve">* Why traditional marketing is dead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**Funnel </w:t>
      </w:r>
      <w:proofErr w:type="gramStart"/>
      <w:r>
        <w:rPr>
          <w:rStyle w:val="HTMLCode"/>
        </w:rPr>
        <w:t>Stage:*</w:t>
      </w:r>
      <w:proofErr w:type="gramEnd"/>
      <w:r>
        <w:rPr>
          <w:rStyle w:val="HTMLCode"/>
        </w:rPr>
        <w:t>* Consideration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Caption:*</w:t>
      </w:r>
      <w:proofErr w:type="gramEnd"/>
      <w:r>
        <w:rPr>
          <w:rStyle w:val="HTMLCode"/>
        </w:rPr>
        <w:t>*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The marketing landscape has fundamentally shifted, yet many companies are still playing by 2015 rules.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Here's what's changed: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Interruption-based ads </w:t>
      </w:r>
      <w:proofErr w:type="gramStart"/>
      <w:r>
        <w:rPr>
          <w:rStyle w:val="HTMLCode"/>
        </w:rPr>
        <w:t xml:space="preserve">→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Value</w:t>
      </w:r>
      <w:proofErr w:type="gramEnd"/>
      <w:r>
        <w:rPr>
          <w:rStyle w:val="HTMLCode"/>
        </w:rPr>
        <w:t xml:space="preserve">-first content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Broadcasting </w:t>
      </w:r>
      <w:proofErr w:type="gramStart"/>
      <w:r>
        <w:rPr>
          <w:rStyle w:val="HTMLCode"/>
        </w:rPr>
        <w:t xml:space="preserve">→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Conversations</w:t>
      </w:r>
      <w:proofErr w:type="gramEnd"/>
      <w:r>
        <w:rPr>
          <w:rStyle w:val="HTMLCode"/>
        </w:rPr>
        <w:t xml:space="preserve">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Vanity metrics </w:t>
      </w:r>
      <w:proofErr w:type="gramStart"/>
      <w:r>
        <w:rPr>
          <w:rStyle w:val="HTMLCode"/>
        </w:rPr>
        <w:t xml:space="preserve">→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Real</w:t>
      </w:r>
      <w:proofErr w:type="gramEnd"/>
      <w:r>
        <w:rPr>
          <w:rStyle w:val="HTMLCode"/>
        </w:rPr>
        <w:t xml:space="preserve"> engagement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Sales pitches </w:t>
      </w:r>
      <w:proofErr w:type="gramStart"/>
      <w:r>
        <w:rPr>
          <w:rStyle w:val="HTMLCode"/>
        </w:rPr>
        <w:t xml:space="preserve">→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Authentic</w:t>
      </w:r>
      <w:proofErr w:type="gramEnd"/>
      <w:r>
        <w:rPr>
          <w:rStyle w:val="HTMLCode"/>
        </w:rPr>
        <w:t xml:space="preserve"> stories  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The companies winning in 2025 understand one thing: trust is the new currency.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They're not trying to "market" to people. They're building communities, sharing knowledge freely, and showing up consistently with genuine value.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What's your take? Are you still using traditional marketing tactics or have you made the shift?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Hashtags:*</w:t>
      </w:r>
      <w:proofErr w:type="gramEnd"/>
      <w:r>
        <w:rPr>
          <w:rStyle w:val="HTMLCode"/>
        </w:rPr>
        <w:t>* #marketing #leadership #strategy #b2b #</w:t>
      </w:r>
      <w:proofErr w:type="spellStart"/>
      <w:r>
        <w:rPr>
          <w:rStyle w:val="HTMLCode"/>
        </w:rPr>
        <w:t>digitalmarketing</w:t>
      </w:r>
      <w:proofErr w:type="spellEnd"/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Image:*</w:t>
      </w:r>
      <w:proofErr w:type="gramEnd"/>
      <w:r>
        <w:rPr>
          <w:rStyle w:val="HTMLCode"/>
        </w:rPr>
        <w:t>* Professional business graph showing upward transformation, modern corporate aesthetic with bold colors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**Image </w:t>
      </w:r>
      <w:proofErr w:type="gramStart"/>
      <w:r>
        <w:rPr>
          <w:rStyle w:val="HTMLCode"/>
        </w:rPr>
        <w:t>URL:*</w:t>
      </w:r>
      <w:proofErr w:type="gramEnd"/>
      <w:r>
        <w:rPr>
          <w:rStyle w:val="HTMLCode"/>
        </w:rPr>
        <w:t>* https://drive.google.com/file/d/ghi789xyz/view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**Call to </w:t>
      </w:r>
      <w:proofErr w:type="gramStart"/>
      <w:r>
        <w:rPr>
          <w:rStyle w:val="HTMLCode"/>
        </w:rPr>
        <w:t>Action:*</w:t>
      </w:r>
      <w:proofErr w:type="gramEnd"/>
      <w:r>
        <w:rPr>
          <w:rStyle w:val="HTMLCode"/>
        </w:rPr>
        <w:t>* Read full guide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## Tuesday, January 21, 2025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### Instagram Post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Pillar:*</w:t>
      </w:r>
      <w:proofErr w:type="gramEnd"/>
      <w:r>
        <w:rPr>
          <w:rStyle w:val="HTMLCode"/>
        </w:rPr>
        <w:t xml:space="preserve">* Behind the Scenes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Concept:*</w:t>
      </w:r>
      <w:proofErr w:type="gramEnd"/>
      <w:r>
        <w:rPr>
          <w:rStyle w:val="HTMLCode"/>
        </w:rPr>
        <w:t xml:space="preserve">* A day in the life of our team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**Funnel </w:t>
      </w:r>
      <w:proofErr w:type="gramStart"/>
      <w:r>
        <w:rPr>
          <w:rStyle w:val="HTMLCode"/>
        </w:rPr>
        <w:t>Stage:*</w:t>
      </w:r>
      <w:proofErr w:type="gramEnd"/>
      <w:r>
        <w:rPr>
          <w:rStyle w:val="HTMLCode"/>
        </w:rPr>
        <w:t>* Awareness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Caption:*</w:t>
      </w:r>
      <w:proofErr w:type="gramEnd"/>
      <w:r>
        <w:rPr>
          <w:rStyle w:val="HTMLCode"/>
        </w:rPr>
        <w:t>*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☕</w:t>
      </w:r>
      <w:r>
        <w:rPr>
          <w:rStyle w:val="HTMLCode"/>
        </w:rPr>
        <w:t xml:space="preserve"> Morning at the office hits different when you love what you do.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Here's what a Tuesday looks like for us: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7am - Coffee + planning session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9am - Deep work (no meetings!)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12pm - Team lunch &amp; brainstorm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2pm - Client calls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4pm - Creative time  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6pm - Wrap up + tomorrow's prep  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What does your ideal workday look like? </w:t>
      </w:r>
      <w:r>
        <w:rPr>
          <w:rStyle w:val="HTMLCode"/>
          <w:rFonts w:ascii="Segoe UI Symbol" w:hAnsi="Segoe UI Symbol" w:cs="Segoe UI Symbol"/>
        </w:rPr>
        <w:t>💼✨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Hashtags:*</w:t>
      </w:r>
      <w:proofErr w:type="gramEnd"/>
      <w:r>
        <w:rPr>
          <w:rStyle w:val="HTMLCode"/>
        </w:rPr>
        <w:t>* #teamwork #culture #office #startup #</w:t>
      </w:r>
      <w:proofErr w:type="spellStart"/>
      <w:r>
        <w:rPr>
          <w:rStyle w:val="HTMLCode"/>
        </w:rPr>
        <w:t>worklife</w:t>
      </w:r>
      <w:proofErr w:type="spellEnd"/>
      <w:r>
        <w:rPr>
          <w:rStyle w:val="HTMLCode"/>
        </w:rPr>
        <w:t xml:space="preserve"> #</w:t>
      </w:r>
      <w:proofErr w:type="spellStart"/>
      <w:r>
        <w:rPr>
          <w:rStyle w:val="HTMLCode"/>
        </w:rPr>
        <w:t>behindthescenes</w:t>
      </w:r>
      <w:proofErr w:type="spellEnd"/>
      <w:r>
        <w:rPr>
          <w:rStyle w:val="HTMLCode"/>
        </w:rPr>
        <w:t xml:space="preserve"> #team #business #productivity #motivation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**</w:t>
      </w:r>
      <w:proofErr w:type="gramStart"/>
      <w:r>
        <w:rPr>
          <w:rStyle w:val="HTMLCode"/>
        </w:rPr>
        <w:t>Image:*</w:t>
      </w:r>
      <w:proofErr w:type="gramEnd"/>
      <w:r>
        <w:rPr>
          <w:rStyle w:val="HTMLCode"/>
        </w:rPr>
        <w:t>* Bright modern office space with team collaborating, natural lighting, casual professional atmosphere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**Image </w:t>
      </w:r>
      <w:proofErr w:type="gramStart"/>
      <w:r>
        <w:rPr>
          <w:rStyle w:val="HTMLCode"/>
        </w:rPr>
        <w:t>URL:*</w:t>
      </w:r>
      <w:proofErr w:type="gramEnd"/>
      <w:r>
        <w:rPr>
          <w:rStyle w:val="HTMLCode"/>
        </w:rPr>
        <w:t>* https://drive.google.com/file/d/jkl012xyz/view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**Call to </w:t>
      </w:r>
      <w:proofErr w:type="gramStart"/>
      <w:r>
        <w:rPr>
          <w:rStyle w:val="HTMLCode"/>
        </w:rPr>
        <w:t>Action:*</w:t>
      </w:r>
      <w:proofErr w:type="gramEnd"/>
      <w:r>
        <w:rPr>
          <w:rStyle w:val="HTMLCode"/>
        </w:rPr>
        <w:t>* Share with network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[... continues for all 21 posts ...]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## Publishing Schedule Summary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Platform  |</w:t>
      </w:r>
      <w:proofErr w:type="gramEnd"/>
      <w:r>
        <w:rPr>
          <w:rStyle w:val="HTMLCode"/>
        </w:rPr>
        <w:t xml:space="preserve"> Posts | Best Times to Post |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|-----------|-------|--------------------|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| Instagram | 7     | 9am, 1pm, 7pm     |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| Twitter   | 7     | 8am, 12pm, 5pm    |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LinkedIn  |</w:t>
      </w:r>
      <w:proofErr w:type="gramEnd"/>
      <w:r>
        <w:rPr>
          <w:rStyle w:val="HTMLCode"/>
        </w:rPr>
        <w:t xml:space="preserve"> 7     | 7am, 12pm, 5pm    |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## Notes &amp; Reminders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All images uploaded to Google Drive: `/Social_Content_2025-01-20/originals/`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Review all captions before publishing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Customize hashtags based on real-time trends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Engage with comments within first hour of posting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Track performance metrics for each post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**Next </w:t>
      </w:r>
      <w:proofErr w:type="gramStart"/>
      <w:r>
        <w:rPr>
          <w:rStyle w:val="HTMLCode"/>
        </w:rPr>
        <w:t>Steps:*</w:t>
      </w:r>
      <w:proofErr w:type="gramEnd"/>
      <w:r>
        <w:rPr>
          <w:rStyle w:val="HTMLCode"/>
        </w:rPr>
        <w:t>*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1. Review and approve all content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2. Schedule posts in your social media management tool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3. Monitor engagement and adjust strategy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4. Save top performers for future reference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Generated by Social Media Content Generator Workflow</w:t>
      </w:r>
    </w:p>
    <w:p w:rsidR="00E25FD7" w:rsidRDefault="00E25FD7" w:rsidP="00E25FD7">
      <w:r>
        <w:pict>
          <v:rect id="_x0000_i1080" style="width:0;height:1.5pt" o:hralign="center" o:hrstd="t" o:hr="t" fillcolor="#a0a0a0" stroked="f"/>
        </w:pic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📧</w:t>
      </w:r>
      <w:r>
        <w:t xml:space="preserve"> C. Email Notification Format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Subject:</w:t>
      </w:r>
      <w:r>
        <w:t xml:space="preserve"> </w:t>
      </w:r>
      <w:r>
        <w:rPr>
          <w:rFonts w:ascii="Segoe UI Symbol" w:hAnsi="Segoe UI Symbol" w:cs="Segoe UI Symbol"/>
        </w:rPr>
        <w:t>📅</w:t>
      </w:r>
      <w:r>
        <w:t xml:space="preserve"> Your Weekly Social Content is Ready!</w:t>
      </w:r>
    </w:p>
    <w:p w:rsidR="00E25FD7" w:rsidRDefault="00E25FD7" w:rsidP="00E25FD7">
      <w:pPr>
        <w:pStyle w:val="NormalWeb"/>
      </w:pPr>
      <w:r>
        <w:rPr>
          <w:rStyle w:val="Strong"/>
          <w:rFonts w:eastAsiaTheme="majorEastAsia"/>
        </w:rPr>
        <w:t>Email Body: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&lt;h2&gt;Weekly Social Content Ready&lt;/h2&gt;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&lt;p&gt;Your content calendar is </w:t>
      </w:r>
      <w:proofErr w:type="gramStart"/>
      <w:r>
        <w:rPr>
          <w:rStyle w:val="HTMLCode"/>
        </w:rPr>
        <w:t>complete!&lt;</w:t>
      </w:r>
      <w:proofErr w:type="gramEnd"/>
      <w:r>
        <w:rPr>
          <w:rStyle w:val="HTMLCode"/>
        </w:rPr>
        <w:t>/p&gt;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&lt;p&gt;&lt;strong&gt;Total Posts:&lt;/strong&gt; 21&lt;/p&gt;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&lt;p&gt;&lt;strong&gt;Platforms:&lt;/strong&gt; Instagram, Twitter, LinkedIn&lt;/p&gt;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&lt;h3&gt;Resources:&lt;/h3&gt;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&lt;li&gt;&lt;a href="https://docs.google.com/spreadsheets/d/abc123xyz/edit"&gt;Google Sheet&lt;/a&gt;&lt;/li&gt;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&lt;h3&gt;Summary:&lt;/h3&gt;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&lt;li&gt;</w:t>
      </w:r>
      <w:r>
        <w:rPr>
          <w:rStyle w:val="HTMLCode"/>
          <w:rFonts w:ascii="Segoe UI Symbol" w:hAnsi="Segoe UI Symbol" w:cs="Segoe UI Symbol"/>
        </w:rPr>
        <w:t>📸</w:t>
      </w:r>
      <w:r>
        <w:rPr>
          <w:rStyle w:val="HTMLCode"/>
        </w:rPr>
        <w:t xml:space="preserve"> Instagram: 7 posts&lt;/li&gt;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&lt;li&gt;</w:t>
      </w:r>
      <w:r>
        <w:rPr>
          <w:rStyle w:val="HTMLCode"/>
          <w:rFonts w:ascii="Segoe UI Symbol" w:hAnsi="Segoe UI Symbol" w:cs="Segoe UI Symbol"/>
        </w:rPr>
        <w:t>🐦</w:t>
      </w:r>
      <w:r>
        <w:rPr>
          <w:rStyle w:val="HTMLCode"/>
        </w:rPr>
        <w:t xml:space="preserve"> Twitter: 7 posts&lt;/li&gt;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&lt;li&gt;</w:t>
      </w:r>
      <w:r>
        <w:rPr>
          <w:rStyle w:val="HTMLCode"/>
          <w:rFonts w:ascii="Segoe UI Symbol" w:hAnsi="Segoe UI Symbol" w:cs="Segoe UI Symbol"/>
        </w:rPr>
        <w:t>💼</w:t>
      </w:r>
      <w:r>
        <w:rPr>
          <w:rStyle w:val="HTMLCode"/>
        </w:rPr>
        <w:t xml:space="preserve"> LinkedIn: 7 posts&lt;/li&gt;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&lt;h3&gt;Content Pillars:&lt;/h3&gt;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&lt;li&gt;Industry Insights (30%)&lt;/li&gt;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&lt;li&gt;Tips &amp; How-To (25%)&lt;/li&gt;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&lt;li&gt;Thought Leadership (25%)&lt;/li&gt;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  &lt;li&gt;Behind the Scenes (20%)&lt;/li&gt;</w:t>
      </w: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E25FD7" w:rsidRDefault="00E25FD7" w:rsidP="00E25FD7">
      <w:pPr>
        <w:pStyle w:val="HTMLPreformatted"/>
        <w:rPr>
          <w:rStyle w:val="HTMLCode"/>
        </w:rPr>
      </w:pPr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>&lt;p&gt;&lt;strong&gt;</w:t>
      </w:r>
      <w:r>
        <w:rPr>
          <w:rStyle w:val="HTMLCode"/>
          <w:rFonts w:ascii="Segoe UI Symbol" w:hAnsi="Segoe UI Symbol" w:cs="Segoe UI Symbol"/>
        </w:rPr>
        <w:t>📁</w:t>
      </w:r>
      <w:r>
        <w:rPr>
          <w:rStyle w:val="HTMLCode"/>
        </w:rPr>
        <w:t xml:space="preserve"> All images saved to:&lt;/strong&gt; Google Drive &gt; Social_Content_2025-01-20/originals/&lt;/p&gt;</w:t>
      </w:r>
    </w:p>
    <w:p w:rsidR="00E25FD7" w:rsidRDefault="00E25FD7" w:rsidP="00E25FD7">
      <w:pPr>
        <w:pStyle w:val="HTMLPreformatted"/>
        <w:rPr>
          <w:rStyle w:val="HTMLCode"/>
        </w:rPr>
      </w:pPr>
      <w:bookmarkStart w:id="0" w:name="_GoBack"/>
      <w:bookmarkEnd w:id="0"/>
    </w:p>
    <w:p w:rsidR="00E25FD7" w:rsidRDefault="00E25FD7" w:rsidP="00E25FD7">
      <w:pPr>
        <w:pStyle w:val="HTMLPreformatted"/>
        <w:rPr>
          <w:rStyle w:val="HTMLCode"/>
        </w:rPr>
      </w:pPr>
      <w:r>
        <w:rPr>
          <w:rStyle w:val="HTMLCode"/>
        </w:rPr>
        <w:t xml:space="preserve">&lt;p&gt;Review and approve! </w:t>
      </w:r>
      <w:r>
        <w:rPr>
          <w:rStyle w:val="HTMLCode"/>
          <w:rFonts w:ascii="Segoe UI Symbol" w:hAnsi="Segoe UI Symbol" w:cs="Segoe UI Symbol"/>
        </w:rPr>
        <w:t>🎉</w:t>
      </w:r>
      <w:r>
        <w:rPr>
          <w:rStyle w:val="HTMLCode"/>
        </w:rPr>
        <w:t>&lt;/p&gt;</w:t>
      </w:r>
    </w:p>
    <w:p w:rsidR="00E25FD7" w:rsidRDefault="00E25FD7" w:rsidP="00E25FD7">
      <w:r>
        <w:pict>
          <v:rect id="_x0000_i1081" style="width:0;height:1.5pt" o:hralign="center" o:hrstd="t" o:hr="t" fillcolor="#a0a0a0" stroked="f"/>
        </w:pict>
      </w:r>
    </w:p>
    <w:p w:rsidR="00E25FD7" w:rsidRDefault="00E25FD7" w:rsidP="00E25FD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Quality Checklist</w:t>
      </w:r>
    </w:p>
    <w:p w:rsidR="00E25FD7" w:rsidRDefault="00E25FD7" w:rsidP="00E25FD7">
      <w:pPr>
        <w:pStyle w:val="NormalWeb"/>
      </w:pPr>
      <w:r>
        <w:t>After workflow completion, verify:</w:t>
      </w:r>
    </w:p>
    <w:p w:rsidR="00E25FD7" w:rsidRDefault="00E25FD7" w:rsidP="00E25FD7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Google Sheet has all 21 posts</w:t>
      </w:r>
    </w:p>
    <w:p w:rsidR="00E25FD7" w:rsidRDefault="00E25FD7" w:rsidP="00E25FD7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All captions are platform-appropriate length</w:t>
      </w:r>
    </w:p>
    <w:p w:rsidR="00E25FD7" w:rsidRDefault="00E25FD7" w:rsidP="00E25FD7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Hashtags are relevant and trending</w:t>
      </w:r>
    </w:p>
    <w:p w:rsidR="00E25FD7" w:rsidRDefault="00E25FD7" w:rsidP="00E25FD7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Image URLs are clickable and accessible</w:t>
      </w:r>
    </w:p>
    <w:p w:rsidR="00E25FD7" w:rsidRDefault="00E25FD7" w:rsidP="00E25FD7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Google Drive folder has 21 images</w:t>
      </w:r>
    </w:p>
    <w:p w:rsidR="00E25FD7" w:rsidRDefault="00E25FD7" w:rsidP="00E25FD7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Images match post concepts</w:t>
      </w:r>
    </w:p>
    <w:p w:rsidR="00E25FD7" w:rsidRDefault="00E25FD7" w:rsidP="00E25FD7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Email notification received</w:t>
      </w:r>
    </w:p>
    <w:p w:rsidR="00E25FD7" w:rsidRDefault="00E25FD7" w:rsidP="00E25FD7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No duplicate content across posts</w:t>
      </w:r>
    </w:p>
    <w:p w:rsidR="00E25FD7" w:rsidRDefault="00E25FD7" w:rsidP="00E25FD7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Content pillars are balanced</w:t>
      </w:r>
    </w:p>
    <w:p w:rsidR="00E25FD7" w:rsidRDefault="00E25FD7" w:rsidP="00E25FD7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CTAs are appropriate for funnel stage</w:t>
      </w:r>
    </w:p>
    <w:p w:rsidR="00E25FD7" w:rsidRDefault="00E25FD7" w:rsidP="00E25FD7">
      <w:pPr>
        <w:spacing w:after="0"/>
      </w:pPr>
      <w:r>
        <w:pict>
          <v:rect id="_x0000_i1085" style="width:0;height:1.5pt" o:hralign="center" o:hrstd="t" o:hr="t" fillcolor="#a0a0a0" stroked="f"/>
        </w:pict>
      </w:r>
    </w:p>
    <w:p w:rsidR="00E25FD7" w:rsidRDefault="00E25FD7" w:rsidP="00E25FD7">
      <w:pPr>
        <w:pStyle w:val="NormalWeb"/>
      </w:pPr>
      <w:r>
        <w:rPr>
          <w:rStyle w:val="Strong"/>
          <w:rFonts w:ascii="Segoe UI Symbol" w:eastAsiaTheme="majorEastAsia" w:hAnsi="Segoe UI Symbol" w:cs="Segoe UI Symbol"/>
        </w:rPr>
        <w:t>🎉</w:t>
      </w:r>
      <w:r>
        <w:rPr>
          <w:rStyle w:val="Strong"/>
          <w:rFonts w:eastAsiaTheme="majorEastAsia"/>
        </w:rPr>
        <w:t xml:space="preserve"> Your content calendar is ready to review, approve, and publish!</w:t>
      </w:r>
    </w:p>
    <w:p w:rsidR="00483F6B" w:rsidRDefault="00483F6B"/>
    <w:sectPr w:rsidR="00483F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142C6D"/>
    <w:multiLevelType w:val="multilevel"/>
    <w:tmpl w:val="1F2A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220224"/>
    <w:multiLevelType w:val="multilevel"/>
    <w:tmpl w:val="AAC2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FF4102"/>
    <w:multiLevelType w:val="multilevel"/>
    <w:tmpl w:val="3CCA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49500B"/>
    <w:multiLevelType w:val="multilevel"/>
    <w:tmpl w:val="1D30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E41FA6"/>
    <w:multiLevelType w:val="multilevel"/>
    <w:tmpl w:val="D5C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80425"/>
    <w:multiLevelType w:val="multilevel"/>
    <w:tmpl w:val="5248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635C27"/>
    <w:multiLevelType w:val="multilevel"/>
    <w:tmpl w:val="1756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977845"/>
    <w:multiLevelType w:val="multilevel"/>
    <w:tmpl w:val="97C2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66C3F"/>
    <w:multiLevelType w:val="multilevel"/>
    <w:tmpl w:val="D2BC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23753B"/>
    <w:multiLevelType w:val="multilevel"/>
    <w:tmpl w:val="4EAC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E24F3C"/>
    <w:multiLevelType w:val="multilevel"/>
    <w:tmpl w:val="D74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E12FB"/>
    <w:multiLevelType w:val="multilevel"/>
    <w:tmpl w:val="D5A2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C95B69"/>
    <w:multiLevelType w:val="multilevel"/>
    <w:tmpl w:val="46E2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3F1880"/>
    <w:multiLevelType w:val="multilevel"/>
    <w:tmpl w:val="46A4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3F000A"/>
    <w:multiLevelType w:val="multilevel"/>
    <w:tmpl w:val="4F2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C47B3"/>
    <w:multiLevelType w:val="multilevel"/>
    <w:tmpl w:val="BE44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DD7C81"/>
    <w:multiLevelType w:val="multilevel"/>
    <w:tmpl w:val="50D4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90690"/>
    <w:multiLevelType w:val="multilevel"/>
    <w:tmpl w:val="D43C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531D18"/>
    <w:multiLevelType w:val="multilevel"/>
    <w:tmpl w:val="C4A8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D9579D"/>
    <w:multiLevelType w:val="multilevel"/>
    <w:tmpl w:val="F63C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932F6"/>
    <w:multiLevelType w:val="multilevel"/>
    <w:tmpl w:val="9806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932814"/>
    <w:multiLevelType w:val="multilevel"/>
    <w:tmpl w:val="7D14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3C0717"/>
    <w:multiLevelType w:val="multilevel"/>
    <w:tmpl w:val="3548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253634"/>
    <w:multiLevelType w:val="multilevel"/>
    <w:tmpl w:val="55FE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D64B6"/>
    <w:multiLevelType w:val="multilevel"/>
    <w:tmpl w:val="C17E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351911"/>
    <w:multiLevelType w:val="multilevel"/>
    <w:tmpl w:val="967A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BE685D"/>
    <w:multiLevelType w:val="multilevel"/>
    <w:tmpl w:val="FE1A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3B0771"/>
    <w:multiLevelType w:val="multilevel"/>
    <w:tmpl w:val="49EC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78373A"/>
    <w:multiLevelType w:val="multilevel"/>
    <w:tmpl w:val="BA60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303812"/>
    <w:multiLevelType w:val="multilevel"/>
    <w:tmpl w:val="B8D8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4366E3"/>
    <w:multiLevelType w:val="multilevel"/>
    <w:tmpl w:val="9E0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1268CD"/>
    <w:multiLevelType w:val="multilevel"/>
    <w:tmpl w:val="9F6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D1909"/>
    <w:multiLevelType w:val="multilevel"/>
    <w:tmpl w:val="2AC8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97CDA"/>
    <w:multiLevelType w:val="multilevel"/>
    <w:tmpl w:val="3310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16BCB"/>
    <w:multiLevelType w:val="multilevel"/>
    <w:tmpl w:val="1248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B3040"/>
    <w:multiLevelType w:val="multilevel"/>
    <w:tmpl w:val="91E0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29"/>
  </w:num>
  <w:num w:numId="9">
    <w:abstractNumId w:val="17"/>
  </w:num>
  <w:num w:numId="10">
    <w:abstractNumId w:val="28"/>
  </w:num>
  <w:num w:numId="11">
    <w:abstractNumId w:val="37"/>
  </w:num>
  <w:num w:numId="12">
    <w:abstractNumId w:val="11"/>
  </w:num>
  <w:num w:numId="13">
    <w:abstractNumId w:val="22"/>
  </w:num>
  <w:num w:numId="14">
    <w:abstractNumId w:val="15"/>
  </w:num>
  <w:num w:numId="15">
    <w:abstractNumId w:val="38"/>
  </w:num>
  <w:num w:numId="16">
    <w:abstractNumId w:val="12"/>
  </w:num>
  <w:num w:numId="17">
    <w:abstractNumId w:val="24"/>
  </w:num>
  <w:num w:numId="18">
    <w:abstractNumId w:val="6"/>
  </w:num>
  <w:num w:numId="19">
    <w:abstractNumId w:val="34"/>
  </w:num>
  <w:num w:numId="20">
    <w:abstractNumId w:val="9"/>
  </w:num>
  <w:num w:numId="21">
    <w:abstractNumId w:val="21"/>
  </w:num>
  <w:num w:numId="22">
    <w:abstractNumId w:val="14"/>
  </w:num>
  <w:num w:numId="23">
    <w:abstractNumId w:val="13"/>
  </w:num>
  <w:num w:numId="24">
    <w:abstractNumId w:val="32"/>
  </w:num>
  <w:num w:numId="25">
    <w:abstractNumId w:val="18"/>
  </w:num>
  <w:num w:numId="26">
    <w:abstractNumId w:val="20"/>
  </w:num>
  <w:num w:numId="27">
    <w:abstractNumId w:val="33"/>
  </w:num>
  <w:num w:numId="28">
    <w:abstractNumId w:val="35"/>
  </w:num>
  <w:num w:numId="29">
    <w:abstractNumId w:val="41"/>
  </w:num>
  <w:num w:numId="30">
    <w:abstractNumId w:val="39"/>
  </w:num>
  <w:num w:numId="31">
    <w:abstractNumId w:val="26"/>
  </w:num>
  <w:num w:numId="32">
    <w:abstractNumId w:val="23"/>
  </w:num>
  <w:num w:numId="33">
    <w:abstractNumId w:val="30"/>
  </w:num>
  <w:num w:numId="34">
    <w:abstractNumId w:val="27"/>
  </w:num>
  <w:num w:numId="35">
    <w:abstractNumId w:val="36"/>
  </w:num>
  <w:num w:numId="36">
    <w:abstractNumId w:val="8"/>
  </w:num>
  <w:num w:numId="37">
    <w:abstractNumId w:val="25"/>
  </w:num>
  <w:num w:numId="38">
    <w:abstractNumId w:val="16"/>
  </w:num>
  <w:num w:numId="39">
    <w:abstractNumId w:val="19"/>
  </w:num>
  <w:num w:numId="40">
    <w:abstractNumId w:val="40"/>
  </w:num>
  <w:num w:numId="41">
    <w:abstractNumId w:val="10"/>
  </w:num>
  <w:num w:numId="42">
    <w:abstractNumId w:val="3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E61"/>
    <w:rsid w:val="00483F6B"/>
    <w:rsid w:val="008F4420"/>
    <w:rsid w:val="00AA1D8D"/>
    <w:rsid w:val="00B47730"/>
    <w:rsid w:val="00CB0664"/>
    <w:rsid w:val="00E25F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B376A"/>
  <w14:defaultImageDpi w14:val="300"/>
  <w15:docId w15:val="{81324485-741C-4A58-B064-288211E3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F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44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2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E25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5F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379b515f-f033-478f-b1de-b4b61c3216fb" TargetMode="External"/><Relationship Id="rId13" Type="http://schemas.openxmlformats.org/officeDocument/2006/relationships/hyperlink" Target="https://nanobanana.ai/" TargetMode="External"/><Relationship Id="rId3" Type="http://schemas.openxmlformats.org/officeDocument/2006/relationships/styles" Target="styles.xml"/><Relationship Id="rId7" Type="http://schemas.openxmlformats.org/officeDocument/2006/relationships/hyperlink" Target="https://claude.ai/chat/379b515f-f033-478f-b1de-b4b61c3216fb" TargetMode="External"/><Relationship Id="rId12" Type="http://schemas.openxmlformats.org/officeDocument/2006/relationships/hyperlink" Target="https://console.apify.com/sign-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ude.ai/chat/379b515f-f033-478f-b1de-b4b61c3216fb" TargetMode="External"/><Relationship Id="rId11" Type="http://schemas.openxmlformats.org/officeDocument/2006/relationships/hyperlink" Target="https://platform.openai.com/api-ke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laude.ai/chat/379b515f-f033-478f-b1de-b4b61c3216f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ude.ai/chat/379b515f-f033-478f-b1de-b4b61c3216f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D9205F-C5DA-42AB-8D51-4E9D2BF4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3404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Moeez</cp:lastModifiedBy>
  <cp:revision>3</cp:revision>
  <dcterms:created xsi:type="dcterms:W3CDTF">2025-10-19T18:14:00Z</dcterms:created>
  <dcterms:modified xsi:type="dcterms:W3CDTF">2025-10-21T11:32:00Z</dcterms:modified>
  <cp:category/>
</cp:coreProperties>
</file>